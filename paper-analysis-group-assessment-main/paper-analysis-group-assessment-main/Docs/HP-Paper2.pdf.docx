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36" w:right="0" w:firstLine="0"/>
        <w:jc w:val="left"/>
      </w:pP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– </w:t>
        <w:br/>
        <w:t xml:space="preserve">  Vol. </w:t>
        <w:br/>
        <w:t xml:space="preserve">  2, </w:t>
        <w:br/>
        <w:t xml:space="preserve">  Winter/Spring </w:t>
        <w:br/>
        <w:t xml:space="preserve">  2011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Oldford </w:t>
        <w:br/>
        <w:t xml:space="preserve">  – </w:t>
        <w:br/>
        <w:t xml:space="preserve"> 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Harry </w:t>
        <w:br/>
        <w:t xml:space="preserve">  Potter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and </w:t>
        <w:br/>
        <w:t xml:space="preserve">  Fairytales </w:t>
        <w:br/>
        <w:t xml:space="preserve">  in </w:t>
        <w:br/>
        <w:t xml:space="preserve">  Narrative </w:t>
        <w:br/>
        <w:t xml:space="preserve">  Therapy </w:t>
        <w:br/>
        <w:t xml:space="preserve">   </w:t>
        <w:br/>
        <w:t xml:space="preserve">  1 </w:t>
      </w:r>
    </w:p>
    <w:p>
      <w:pPr>
        <w:autoSpaceDN w:val="0"/>
        <w:autoSpaceDE w:val="0"/>
        <w:widowControl/>
        <w:spacing w:line="388" w:lineRule="exact" w:before="1024" w:after="0"/>
        <w:ind w:left="0" w:right="0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The </w:t>
        <w:br/>
        <w:t xml:space="preserve">  Use </w:t>
        <w:br/>
        <w:t xml:space="preserve">  of </w:t>
        <w:br/>
        <w:t xml:space="preserve">  </w:t>
      </w:r>
      <w:r>
        <w:rPr>
          <w:w w:val="98.99999499320984"/>
          <w:rFonts w:ascii="" w:hAnsi="" w:eastAsia=""/>
          <w:b/>
          <w:i/>
          <w:color w:val="000000"/>
          <w:sz w:val="32"/>
        </w:rPr>
        <w:t xml:space="preserve">Harry </w:t>
        <w:br/>
        <w:t xml:space="preserve">  Potter</w:t>
      </w: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 </w:t>
        <w:br/>
        <w:t xml:space="preserve">  and </w:t>
        <w:br/>
        <w:t xml:space="preserve">  Fairytales </w:t>
        <w:br/>
        <w:t xml:space="preserve">  in </w:t>
        <w:br/>
        <w:t xml:space="preserve">  Narrative </w:t>
        <w:br/>
        <w:t xml:space="preserve">  Therapy 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Laura </w:t>
        <w:br/>
        <w:t xml:space="preserve">  Oldford </w:t>
      </w:r>
    </w:p>
    <w:p>
      <w:pPr>
        <w:autoSpaceDN w:val="0"/>
        <w:autoSpaceDE w:val="0"/>
        <w:widowControl/>
        <w:spacing w:line="338" w:lineRule="exact" w:before="334" w:after="0"/>
        <w:ind w:left="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Laura </w:t>
        <w:br/>
        <w:t xml:space="preserve">  Oldford </w:t>
        <w:br/>
        <w:t xml:space="preserve">  is </w:t>
        <w:br/>
        <w:t xml:space="preserve">  a </w:t>
        <w:br/>
        <w:t xml:space="preserve">  recreation </w:t>
        <w:br/>
        <w:t xml:space="preserve">  therapist </w:t>
        <w:br/>
        <w:t xml:space="preserve">  who </w:t>
        <w:br/>
        <w:t xml:space="preserve">  is </w:t>
        <w:br/>
        <w:t xml:space="preserve">  currently </w:t>
        <w:br/>
        <w:t xml:space="preserve">  living </w:t>
        <w:br/>
        <w:t xml:space="preserve">  in </w:t>
        <w:br/>
        <w:t xml:space="preserve">  Fredericton, </w:t>
        <w:br/>
        <w:t xml:space="preserve">  New </w:t>
        <w:br/>
        <w:t xml:space="preserve">  Brunswick. </w:t>
      </w:r>
      <w:r>
        <w:rPr>
          <w:rFonts w:ascii="" w:hAnsi="" w:eastAsia=""/>
          <w:b w:val="0"/>
          <w:i/>
          <w:color w:val="000000"/>
          <w:sz w:val="24"/>
        </w:rPr>
        <w:t xml:space="preserve">Laura </w:t>
        <w:br/>
        <w:t xml:space="preserve">  is </w:t>
        <w:br/>
        <w:t xml:space="preserve">  a </w:t>
        <w:br/>
        <w:t xml:space="preserve">  certified </w:t>
        <w:br/>
        <w:t xml:space="preserve">  therapeutic </w:t>
        <w:br/>
        <w:t xml:space="preserve">  recreation </w:t>
        <w:br/>
        <w:t xml:space="preserve">  specialist </w:t>
        <w:br/>
        <w:t xml:space="preserve">  who </w:t>
        <w:br/>
        <w:t xml:space="preserve">  graduated </w:t>
        <w:br/>
        <w:t xml:space="preserve">  from </w:t>
        <w:br/>
        <w:t xml:space="preserve">  Memorial </w:t>
        <w:br/>
        <w:t xml:space="preserve">  University </w:t>
        <w:br/>
        <w:t xml:space="preserve">  of </w:t>
      </w:r>
      <w:r>
        <w:rPr>
          <w:rFonts w:ascii="" w:hAnsi="" w:eastAsia=""/>
          <w:b w:val="0"/>
          <w:i/>
          <w:color w:val="000000"/>
          <w:sz w:val="24"/>
        </w:rPr>
        <w:t xml:space="preserve">Newfoundland </w:t>
        <w:br/>
        <w:t xml:space="preserve">  in </w:t>
        <w:br/>
        <w:t xml:space="preserve">  2008 </w:t>
        <w:br/>
        <w:t xml:space="preserve">  with </w:t>
        <w:br/>
        <w:t xml:space="preserve">  a </w:t>
        <w:br/>
        <w:t xml:space="preserve">  Bachelor </w:t>
        <w:br/>
        <w:t xml:space="preserve">  of </w:t>
        <w:br/>
        <w:t xml:space="preserve">  Recreation </w:t>
        <w:br/>
        <w:t xml:space="preserve">  (Honours). </w:t>
        <w:br/>
        <w:t xml:space="preserve">  Laura </w:t>
        <w:br/>
        <w:t xml:space="preserve">  currently </w:t>
        <w:br/>
        <w:t xml:space="preserve">  works </w:t>
        <w:br/>
        <w:t xml:space="preserve">  in </w:t>
        <w:br/>
        <w:t xml:space="preserve">  tertiary </w:t>
      </w:r>
      <w:r>
        <w:rPr>
          <w:rFonts w:ascii="" w:hAnsi="" w:eastAsia=""/>
          <w:b w:val="0"/>
          <w:i/>
          <w:color w:val="000000"/>
          <w:sz w:val="24"/>
        </w:rPr>
        <w:t xml:space="preserve">neurological </w:t>
        <w:br/>
        <w:t xml:space="preserve">  rehabilitation </w:t>
        <w:br/>
        <w:t xml:space="preserve">  and </w:t>
        <w:br/>
        <w:t xml:space="preserve">  long-­‐term </w:t>
        <w:br/>
        <w:t xml:space="preserve">  care. </w:t>
        <w:br/>
        <w:t xml:space="preserve">  She </w:t>
        <w:br/>
        <w:t xml:space="preserve">  is </w:t>
        <w:br/>
        <w:t xml:space="preserve">  passionate </w:t>
        <w:br/>
        <w:t xml:space="preserve">  about </w:t>
        <w:br/>
        <w:t xml:space="preserve">  delivering </w:t>
        <w:br/>
        <w:t xml:space="preserve">  individualized </w:t>
      </w:r>
      <w:r>
        <w:rPr>
          <w:rFonts w:ascii="" w:hAnsi="" w:eastAsia=""/>
          <w:b w:val="0"/>
          <w:i/>
          <w:color w:val="000000"/>
          <w:sz w:val="24"/>
        </w:rPr>
        <w:t xml:space="preserve">care </w:t>
        <w:br/>
        <w:t xml:space="preserve">  focused </w:t>
        <w:br/>
        <w:t xml:space="preserve">  on </w:t>
        <w:br/>
        <w:t xml:space="preserve">  providing </w:t>
        <w:br/>
        <w:t xml:space="preserve">  quality </w:t>
        <w:br/>
        <w:t xml:space="preserve">  of </w:t>
        <w:br/>
        <w:t xml:space="preserve">  life </w:t>
        <w:br/>
        <w:t xml:space="preserve">  through </w:t>
        <w:br/>
        <w:t xml:space="preserve">  leisure. </w:t>
      </w:r>
    </w:p>
    <w:p>
      <w:pPr>
        <w:autoSpaceDN w:val="0"/>
        <w:autoSpaceDE w:val="0"/>
        <w:widowControl/>
        <w:spacing w:line="338" w:lineRule="exact" w:before="47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This </w:t>
        <w:br/>
        <w:t xml:space="preserve">  article </w:t>
        <w:br/>
        <w:t xml:space="preserve">  explores </w:t>
        <w:br/>
        <w:t xml:space="preserve">  the </w:t>
        <w:br/>
        <w:t xml:space="preserve">  use </w:t>
        <w:br/>
        <w:t xml:space="preserve">  of </w:t>
        <w:br/>
        <w:t xml:space="preserve">  narrative </w:t>
        <w:br/>
        <w:t xml:space="preserve">  therapy </w:t>
        <w:br/>
        <w:t xml:space="preserve">  in </w:t>
        <w:br/>
        <w:t xml:space="preserve">  the </w:t>
        <w:br/>
        <w:t xml:space="preserve">  psychoanalytic </w:t>
        <w:br/>
        <w:t xml:space="preserve">  field. </w:t>
        <w:br/>
        <w:t xml:space="preserve">  In </w:t>
        <w:br/>
        <w:t xml:space="preserve">  particular,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article </w:t>
        <w:br/>
        <w:t xml:space="preserve">  examines </w:t>
        <w:br/>
        <w:t xml:space="preserve">  the </w:t>
        <w:br/>
        <w:t xml:space="preserve">  use </w:t>
        <w:br/>
        <w:t xml:space="preserve">  of </w:t>
        <w:br/>
        <w:t xml:space="preserve">  fairytales, </w:t>
        <w:br/>
        <w:t xml:space="preserve">  specifically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  <w:br/>
        <w:t xml:space="preserve">  series, </w:t>
        <w:br/>
        <w:t xml:space="preserve">  as </w:t>
        <w:br/>
        <w:t xml:space="preserve">  a </w:t>
        <w:br/>
        <w:t xml:space="preserve">  valuable </w:t>
        <w:br/>
        <w:t xml:space="preserve">  tool </w:t>
        <w:br/>
        <w:t xml:space="preserve"> 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promote </w:t>
        <w:br/>
        <w:t xml:space="preserve">  acceptance </w:t>
        <w:br/>
        <w:t xml:space="preserve">  and </w:t>
        <w:br/>
        <w:t xml:space="preserve">  change </w:t>
        <w:br/>
        <w:t xml:space="preserve">  for </w:t>
        <w:br/>
        <w:t xml:space="preserve">  various </w:t>
        <w:br/>
        <w:t xml:space="preserve">  illnesses </w:t>
        <w:br/>
        <w:t xml:space="preserve">  in </w:t>
        <w:br/>
        <w:t xml:space="preserve">  the </w:t>
        <w:br/>
        <w:t xml:space="preserve">  post-­‐modern </w:t>
        <w:br/>
        <w:t xml:space="preserve">  era. </w:t>
        <w:br/>
        <w:t xml:space="preserve">  The </w:t>
        <w:br/>
        <w:t xml:space="preserve">  author </w:t>
        <w:br/>
        <w:t xml:space="preserve">  focuses </w:t>
      </w:r>
      <w:r>
        <w:rPr>
          <w:rFonts w:ascii="" w:hAnsi="" w:eastAsia=""/>
          <w:b w:val="0"/>
          <w:i w:val="0"/>
          <w:color w:val="000000"/>
          <w:sz w:val="24"/>
        </w:rPr>
        <w:t xml:space="preserve">on </w:t>
        <w:br/>
        <w:t xml:space="preserve">  discussing </w:t>
        <w:br/>
        <w:t xml:space="preserve">  why </w:t>
        <w:br/>
        <w:t xml:space="preserve">  fairytales </w:t>
        <w:br/>
        <w:t xml:space="preserve">  are </w:t>
        <w:br/>
        <w:t xml:space="preserve">  a </w:t>
        <w:br/>
        <w:t xml:space="preserve">  valid </w:t>
        <w:br/>
        <w:t xml:space="preserve">  tool </w:t>
        <w:br/>
        <w:t xml:space="preserve">  within </w:t>
        <w:br/>
        <w:t xml:space="preserve">  narrative </w:t>
        <w:br/>
        <w:t xml:space="preserve">  therapy </w:t>
        <w:br/>
        <w:t xml:space="preserve">  and </w:t>
        <w:br/>
        <w:t xml:space="preserve">  discusses </w:t>
        <w:br/>
        <w:t xml:space="preserve">  the </w:t>
        <w:br/>
        <w:t xml:space="preserve">  work </w:t>
        <w:br/>
        <w:t xml:space="preserve">  that </w:t>
      </w:r>
      <w:r>
        <w:rPr>
          <w:rFonts w:ascii="" w:hAnsi="" w:eastAsia=""/>
          <w:b w:val="0"/>
          <w:i w:val="0"/>
          <w:color w:val="000000"/>
          <w:sz w:val="24"/>
        </w:rPr>
        <w:t xml:space="preserve">has </w:t>
        <w:br/>
        <w:t xml:space="preserve">  been </w:t>
        <w:br/>
        <w:t xml:space="preserve">  done </w:t>
        <w:br/>
        <w:t xml:space="preserve">  on </w:t>
        <w:br/>
        <w:t xml:space="preserve">  analyzing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  <w:br/>
        <w:t xml:space="preserve">  series </w:t>
        <w:br/>
        <w:t xml:space="preserve">  from </w:t>
        <w:br/>
        <w:t xml:space="preserve">  a </w:t>
        <w:br/>
        <w:t xml:space="preserve">  narrative </w:t>
        <w:br/>
        <w:t xml:space="preserve">  therapy </w:t>
        <w:br/>
        <w:t xml:space="preserve">  perspective.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author </w:t>
        <w:br/>
        <w:t xml:space="preserve">  hopes </w:t>
        <w:br/>
        <w:t xml:space="preserve">  to </w:t>
        <w:br/>
        <w:t xml:space="preserve">  increase </w:t>
        <w:br/>
        <w:t xml:space="preserve">  the </w:t>
        <w:br/>
        <w:t xml:space="preserve">  readers’ </w:t>
        <w:br/>
        <w:t xml:space="preserve">  understanding </w:t>
        <w:br/>
        <w:t xml:space="preserve">  of </w:t>
        <w:br/>
        <w:t xml:space="preserve">  the </w:t>
        <w:br/>
        <w:t xml:space="preserve">  role </w:t>
        <w:br/>
        <w:t xml:space="preserve">  literary </w:t>
        <w:br/>
        <w:t xml:space="preserve">  tools </w:t>
        <w:br/>
        <w:t xml:space="preserve">  can </w:t>
        <w:br/>
        <w:t xml:space="preserve">  play </w:t>
        <w:br/>
        <w:t xml:space="preserve">  in </w:t>
        <w:br/>
        <w:t xml:space="preserve">  clinical </w:t>
      </w:r>
      <w:r>
        <w:rPr>
          <w:rFonts w:ascii="" w:hAnsi="" w:eastAsia=""/>
          <w:b w:val="0"/>
          <w:i w:val="0"/>
          <w:color w:val="000000"/>
          <w:sz w:val="24"/>
        </w:rPr>
        <w:t xml:space="preserve">practice </w:t>
        <w:br/>
        <w:t xml:space="preserve">  and </w:t>
        <w:br/>
        <w:t xml:space="preserve">  how </w:t>
        <w:br/>
        <w:t xml:space="preserve">  a </w:t>
        <w:br/>
        <w:t xml:space="preserve">  clinician </w:t>
        <w:br/>
        <w:t xml:space="preserve">  can </w:t>
        <w:br/>
        <w:t xml:space="preserve">  adapt </w:t>
        <w:br/>
        <w:t xml:space="preserve">  to </w:t>
        <w:br/>
        <w:t xml:space="preserve">  the </w:t>
        <w:br/>
        <w:t xml:space="preserve">  changes </w:t>
        <w:br/>
        <w:t xml:space="preserve">  of </w:t>
        <w:br/>
        <w:t xml:space="preserve">  the </w:t>
        <w:br/>
        <w:t xml:space="preserve">  post-­‐modern </w:t>
        <w:br/>
        <w:t xml:space="preserve">  society. </w:t>
      </w:r>
    </w:p>
    <w:p>
      <w:pPr>
        <w:autoSpaceDN w:val="0"/>
        <w:autoSpaceDE w:val="0"/>
        <w:widowControl/>
        <w:spacing w:line="294" w:lineRule="exact" w:before="52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Keywords: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Fairytales, </w:t>
        <w:br/>
        <w:t xml:space="preserve">  narrative </w:t>
        <w:br/>
        <w:t xml:space="preserve">  therapy, </w:t>
        <w:br/>
        <w:t xml:space="preserve">  psychoanalysis,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  <w:br/>
        <w:t xml:space="preserve">  children’s </w:t>
        <w:br/>
        <w:t xml:space="preserve">  literature </w:t>
      </w:r>
    </w:p>
    <w:p>
      <w:pPr>
        <w:autoSpaceDN w:val="0"/>
        <w:autoSpaceDE w:val="0"/>
        <w:widowControl/>
        <w:spacing w:line="336" w:lineRule="exact" w:before="840" w:after="0"/>
        <w:ind w:left="2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post-­‐modernist </w:t>
        <w:br/>
        <w:t xml:space="preserve">  era </w:t>
        <w:br/>
        <w:t xml:space="preserve">  of </w:t>
        <w:br/>
        <w:t xml:space="preserve">  psychotherapy </w:t>
        <w:br/>
        <w:t xml:space="preserve">  is </w:t>
        <w:br/>
        <w:t xml:space="preserve">  trying </w:t>
        <w:br/>
        <w:t xml:space="preserve">  to </w:t>
        <w:br/>
        <w:t xml:space="preserve">  capitalize </w:t>
        <w:br/>
        <w:t xml:space="preserve">  on </w:t>
        <w:br/>
        <w:t xml:space="preserve">  the </w:t>
        <w:br/>
        <w:t xml:space="preserve">  therapeutic </w:t>
        <w:br/>
        <w:t xml:space="preserve">  potential </w:t>
        <w:br/>
        <w:t xml:space="preserve"> 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fairytales </w:t>
        <w:br/>
        <w:t xml:space="preserve">  within </w:t>
        <w:br/>
        <w:t xml:space="preserve">  the </w:t>
        <w:br/>
        <w:t xml:space="preserve">  field </w:t>
        <w:br/>
        <w:t xml:space="preserve">  of </w:t>
        <w:br/>
        <w:t xml:space="preserve">  narrative </w:t>
        <w:br/>
        <w:t xml:space="preserve">  therapy. </w:t>
        <w:br/>
        <w:t xml:space="preserve">  Narrative </w:t>
        <w:br/>
        <w:t xml:space="preserve">  therapy </w:t>
        <w:br/>
        <w:t xml:space="preserve">  focuses </w:t>
        <w:br/>
        <w:t xml:space="preserve">  on </w:t>
        <w:br/>
        <w:t xml:space="preserve">  the </w:t>
        <w:br/>
        <w:t xml:space="preserve">  power </w:t>
        <w:br/>
        <w:t xml:space="preserve"> 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communication </w:t>
        <w:br/>
        <w:t xml:space="preserve">  through </w:t>
        <w:br/>
        <w:t xml:space="preserve">  storytelling </w:t>
        <w:br/>
        <w:t xml:space="preserve">  (Noble </w:t>
        <w:br/>
        <w:t xml:space="preserve">  &amp; </w:t>
        <w:br/>
        <w:t xml:space="preserve">  Jones, </w:t>
        <w:br/>
        <w:t xml:space="preserve">  2005), </w:t>
        <w:br/>
        <w:t xml:space="preserve">  helping </w:t>
        <w:br/>
        <w:t xml:space="preserve">  a </w:t>
        <w:br/>
        <w:t xml:space="preserve">  person </w:t>
        <w:br/>
        <w:t xml:space="preserve">  tell </w:t>
        <w:br/>
        <w:t xml:space="preserve">  her </w:t>
        <w:br/>
        <w:t xml:space="preserve">  or </w:t>
        <w:br/>
        <w:t xml:space="preserve">  his </w:t>
      </w:r>
      <w:r>
        <w:rPr>
          <w:rFonts w:ascii="" w:hAnsi="" w:eastAsia=""/>
          <w:b w:val="0"/>
          <w:i w:val="0"/>
          <w:color w:val="000000"/>
          <w:sz w:val="24"/>
        </w:rPr>
        <w:t xml:space="preserve">personal </w:t>
        <w:br/>
        <w:t xml:space="preserve">  story </w:t>
        <w:br/>
        <w:t xml:space="preserve">  and </w:t>
        <w:br/>
        <w:t xml:space="preserve">  then </w:t>
        <w:br/>
        <w:t xml:space="preserve">  devise </w:t>
        <w:br/>
        <w:t xml:space="preserve">  and </w:t>
        <w:br/>
        <w:t xml:space="preserve">  live </w:t>
        <w:br/>
        <w:t xml:space="preserve">  a </w:t>
        <w:br/>
        <w:t xml:space="preserve">  more </w:t>
        <w:br/>
        <w:t xml:space="preserve">  positive </w:t>
        <w:br/>
        <w:t xml:space="preserve">  life </w:t>
        <w:br/>
        <w:t xml:space="preserve">  (Biggs </w:t>
        <w:br/>
        <w:t xml:space="preserve">  &amp; </w:t>
        <w:br/>
        <w:t xml:space="preserve">  Hinton-­‐Bayre, </w:t>
        <w:br/>
        <w:t xml:space="preserve">  2008). </w:t>
      </w:r>
      <w:r>
        <w:rPr>
          <w:rFonts w:ascii="" w:hAnsi="" w:eastAsia=""/>
          <w:b w:val="0"/>
          <w:i w:val="0"/>
          <w:color w:val="000000"/>
          <w:sz w:val="24"/>
        </w:rPr>
        <w:t xml:space="preserve">Fairytales </w:t>
        <w:br/>
        <w:t xml:space="preserve">  are </w:t>
        <w:br/>
        <w:t xml:space="preserve">  sometimes </w:t>
        <w:br/>
        <w:t xml:space="preserve">  used </w:t>
        <w:br/>
        <w:t xml:space="preserve">  as </w:t>
        <w:br/>
        <w:t xml:space="preserve">  a </w:t>
        <w:br/>
        <w:t xml:space="preserve">  literary </w:t>
        <w:br/>
        <w:t xml:space="preserve">  tool </w:t>
        <w:br/>
        <w:t xml:space="preserve">  within </w:t>
        <w:br/>
        <w:t xml:space="preserve">  narrative </w:t>
        <w:br/>
        <w:t xml:space="preserve">  therapy </w:t>
        <w:br/>
        <w:t xml:space="preserve">  to </w:t>
        <w:br/>
        <w:t xml:space="preserve">  allow </w:t>
        <w:br/>
        <w:t xml:space="preserve">  a </w:t>
        <w:br/>
        <w:t xml:space="preserve">  person </w:t>
        <w:br/>
        <w:t xml:space="preserve">  to </w:t>
        <w:br/>
        <w:t xml:space="preserve">  fit </w:t>
      </w:r>
      <w:r>
        <w:rPr>
          <w:rFonts w:ascii="" w:hAnsi="" w:eastAsia=""/>
          <w:b w:val="0"/>
          <w:i w:val="0"/>
          <w:color w:val="000000"/>
          <w:sz w:val="24"/>
        </w:rPr>
        <w:t xml:space="preserve">story </w:t>
        <w:br/>
        <w:t xml:space="preserve">  themes </w:t>
        <w:br/>
        <w:t xml:space="preserve">  to </w:t>
        <w:br/>
        <w:t xml:space="preserve">  personal </w:t>
        <w:br/>
        <w:t xml:space="preserve">  experiences </w:t>
        <w:br/>
        <w:t xml:space="preserve">  to </w:t>
        <w:br/>
        <w:t xml:space="preserve">  increase </w:t>
        <w:br/>
        <w:t xml:space="preserve">  one’s </w:t>
        <w:br/>
        <w:t xml:space="preserve">  understanding </w:t>
        <w:br/>
        <w:t xml:space="preserve">  (Howard, </w:t>
        <w:br/>
        <w:t xml:space="preserve">  2001). </w:t>
      </w:r>
    </w:p>
    <w:p>
      <w:pPr>
        <w:autoSpaceDN w:val="0"/>
        <w:tabs>
          <w:tab w:pos="722" w:val="left"/>
        </w:tabs>
        <w:autoSpaceDE w:val="0"/>
        <w:widowControl/>
        <w:spacing w:line="336" w:lineRule="exact" w:before="0" w:after="0"/>
        <w:ind w:left="2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According </w:t>
        <w:br/>
        <w:t xml:space="preserve">  to </w:t>
        <w:br/>
        <w:t xml:space="preserve">  Freedman </w:t>
        <w:br/>
        <w:t xml:space="preserve">  and </w:t>
        <w:br/>
        <w:t xml:space="preserve">  Combs, </w:t>
        <w:br/>
        <w:t xml:space="preserve">  focusing </w:t>
        <w:br/>
        <w:t xml:space="preserve">  on </w:t>
        <w:br/>
        <w:t xml:space="preserve">  “the </w:t>
        <w:br/>
        <w:t xml:space="preserve">  meaning </w:t>
        <w:br/>
        <w:t xml:space="preserve">  of </w:t>
        <w:br/>
        <w:t xml:space="preserve">  that </w:t>
        <w:br/>
        <w:t xml:space="preserve">  story </w:t>
        <w:br/>
        <w:t xml:space="preserve">  helps </w:t>
        <w:br/>
        <w:t xml:space="preserve">  assure </w:t>
      </w:r>
      <w:r>
        <w:rPr>
          <w:rFonts w:ascii="" w:hAnsi="" w:eastAsia=""/>
          <w:b w:val="0"/>
          <w:i w:val="0"/>
          <w:color w:val="000000"/>
          <w:sz w:val="24"/>
        </w:rPr>
        <w:t xml:space="preserve">that </w:t>
        <w:br/>
        <w:t xml:space="preserve">  the </w:t>
        <w:br/>
        <w:t xml:space="preserve">  story </w:t>
        <w:br/>
        <w:t xml:space="preserve">  is </w:t>
        <w:br/>
        <w:t xml:space="preserve">  an </w:t>
        <w:br/>
        <w:t xml:space="preserve">  experience </w:t>
        <w:br/>
        <w:t xml:space="preserve">  that </w:t>
        <w:br/>
        <w:t xml:space="preserve">  matters” </w:t>
        <w:br/>
        <w:t xml:space="preserve">  (as </w:t>
        <w:br/>
        <w:t xml:space="preserve">  cited </w:t>
        <w:br/>
        <w:t xml:space="preserve">  in </w:t>
        <w:br/>
        <w:t xml:space="preserve">  Kondrat </w:t>
        <w:br/>
        <w:t xml:space="preserve">  &amp; </w:t>
        <w:br/>
        <w:t xml:space="preserve">  Teater, </w:t>
        <w:br/>
        <w:t xml:space="preserve">  2009, </w:t>
        <w:br/>
        <w:t xml:space="preserve">  p. </w:t>
        <w:br/>
        <w:t xml:space="preserve">  301). </w:t>
      </w:r>
    </w:p>
    <w:p>
      <w:pPr>
        <w:autoSpaceDN w:val="0"/>
        <w:autoSpaceDE w:val="0"/>
        <w:widowControl/>
        <w:spacing w:line="336" w:lineRule="exact" w:before="4" w:after="0"/>
        <w:ind w:left="2" w:right="5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Through </w:t>
        <w:br/>
        <w:t xml:space="preserve">  fantastical </w:t>
        <w:br/>
        <w:t xml:space="preserve">  literature, </w:t>
        <w:br/>
        <w:t xml:space="preserve">  such </w:t>
        <w:br/>
        <w:t xml:space="preserve">  as </w:t>
        <w:br/>
        <w:t xml:space="preserve">  the </w:t>
        <w:br/>
        <w:t xml:space="preserve">  popular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>series</w:t>
      </w:r>
      <w:r>
        <w:rPr>
          <w:rFonts w:ascii="" w:hAnsi="" w:eastAsia=""/>
          <w:b w:val="0"/>
          <w:i w:val="0"/>
          <w:color w:val="000000"/>
          <w:sz w:val="24"/>
        </w:rPr>
        <w:t xml:space="preserve">(Rowling, </w:t>
        <w:br/>
        <w:t xml:space="preserve">  2003), </w:t>
      </w:r>
      <w:r>
        <w:rPr>
          <w:rFonts w:ascii="" w:hAnsi="" w:eastAsia=""/>
          <w:b w:val="0"/>
          <w:i w:val="0"/>
          <w:color w:val="000000"/>
          <w:sz w:val="24"/>
        </w:rPr>
        <w:t xml:space="preserve">individuals </w:t>
        <w:br/>
        <w:t xml:space="preserve">  requiring </w:t>
        <w:br/>
        <w:t xml:space="preserve">  clinical </w:t>
        <w:br/>
        <w:t xml:space="preserve">  narrative </w:t>
        <w:br/>
        <w:t xml:space="preserve">  therapy </w:t>
        <w:br/>
        <w:t xml:space="preserve">  can </w:t>
        <w:br/>
        <w:t xml:space="preserve">  begin </w:t>
        <w:br/>
        <w:t xml:space="preserve">  to </w:t>
        <w:br/>
        <w:t xml:space="preserve">  recognize </w:t>
        <w:br/>
        <w:t xml:space="preserve">  themes </w:t>
        <w:br/>
        <w:t xml:space="preserve">  and </w:t>
        <w:br/>
        <w:t xml:space="preserve">  integrate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them </w:t>
        <w:br/>
        <w:t xml:space="preserve">  into </w:t>
        <w:br/>
        <w:t xml:space="preserve">  their </w:t>
        <w:br/>
        <w:t xml:space="preserve">  own </w:t>
        <w:br/>
        <w:t xml:space="preserve">  lives. </w:t>
      </w:r>
    </w:p>
    <w:p>
      <w:pPr>
        <w:sectPr>
          <w:pgSz w:w="12240" w:h="15840"/>
          <w:pgMar w:top="352" w:right="1278" w:bottom="988" w:left="1436" w:header="720" w:footer="720" w:gutter="0"/>
          <w:cols w:space="720" w:num="1" w:equalWidth="0"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108" w:right="0" w:firstLine="0"/>
        <w:jc w:val="left"/>
      </w:pP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– </w:t>
        <w:br/>
        <w:t xml:space="preserve">  Vol. </w:t>
        <w:br/>
        <w:t xml:space="preserve">  2, </w:t>
        <w:br/>
        <w:t xml:space="preserve">  Winter/Spring </w:t>
        <w:br/>
        <w:t xml:space="preserve">  2011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L. </w:t>
        <w:br/>
        <w:t xml:space="preserve">  Oldford </w:t>
        <w:br/>
        <w:t xml:space="preserve">  – </w:t>
        <w:br/>
        <w:t xml:space="preserve"> 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Harry </w:t>
        <w:br/>
        <w:t xml:space="preserve">  Potter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and </w:t>
        <w:br/>
        <w:t xml:space="preserve">  Fairytales </w:t>
        <w:br/>
        <w:t xml:space="preserve">  in </w:t>
        <w:br/>
        <w:t xml:space="preserve">  Narrative </w:t>
        <w:br/>
        <w:t xml:space="preserve">  Therapy </w:t>
        <w:br/>
        <w:t xml:space="preserve">   </w:t>
        <w:br/>
        <w:t xml:space="preserve">  2 </w:t>
      </w:r>
    </w:p>
    <w:p>
      <w:pPr>
        <w:autoSpaceDN w:val="0"/>
        <w:autoSpaceDE w:val="0"/>
        <w:widowControl/>
        <w:spacing w:line="338" w:lineRule="exact" w:before="500" w:after="0"/>
        <w:ind w:left="0" w:right="144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This </w:t>
        <w:br/>
        <w:t xml:space="preserve">  paper </w:t>
        <w:br/>
        <w:t xml:space="preserve">  examines </w:t>
        <w:br/>
        <w:t xml:space="preserve">  the </w:t>
        <w:br/>
        <w:t xml:space="preserve">  use </w:t>
        <w:br/>
        <w:t xml:space="preserve">  of </w:t>
        <w:br/>
        <w:t xml:space="preserve">  fairytales, </w:t>
        <w:br/>
        <w:t xml:space="preserve">  specifically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  <w:br/>
        <w:t xml:space="preserve">  tales, </w:t>
        <w:br/>
        <w:t xml:space="preserve">  as </w:t>
        <w:br/>
        <w:t xml:space="preserve">  a </w:t>
      </w:r>
      <w:r>
        <w:rPr>
          <w:rFonts w:ascii="" w:hAnsi="" w:eastAsia=""/>
          <w:b w:val="0"/>
          <w:i w:val="0"/>
          <w:color w:val="000000"/>
          <w:sz w:val="24"/>
        </w:rPr>
        <w:t xml:space="preserve">valuable </w:t>
        <w:br/>
        <w:t xml:space="preserve">  tool </w:t>
        <w:br/>
        <w:t xml:space="preserve">  within </w:t>
        <w:br/>
        <w:t xml:space="preserve">  narrative </w:t>
        <w:br/>
        <w:t xml:space="preserve">  therapy. </w:t>
        <w:br/>
        <w:t xml:space="preserve">  The </w:t>
        <w:br/>
        <w:t xml:space="preserve">  first </w:t>
        <w:br/>
        <w:t xml:space="preserve">  section </w:t>
        <w:br/>
        <w:t xml:space="preserve">  begins </w:t>
        <w:br/>
        <w:t xml:space="preserve">  by </w:t>
        <w:br/>
        <w:t xml:space="preserve">  providing </w:t>
        <w:br/>
        <w:t xml:space="preserve">  an </w:t>
        <w:br/>
        <w:t xml:space="preserve">  overview </w:t>
        <w:br/>
        <w:t xml:space="preserve"> 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narrative </w:t>
        <w:br/>
        <w:t xml:space="preserve">  therapy </w:t>
        <w:br/>
        <w:t xml:space="preserve">  and </w:t>
        <w:br/>
        <w:t xml:space="preserve">  the </w:t>
        <w:br/>
        <w:t xml:space="preserve">  main </w:t>
        <w:br/>
        <w:t xml:space="preserve">  processes. </w:t>
        <w:br/>
        <w:t xml:space="preserve">  Second, </w:t>
        <w:br/>
        <w:t xml:space="preserve">  research </w:t>
        <w:br/>
        <w:t xml:space="preserve">  on </w:t>
        <w:br/>
        <w:t xml:space="preserve">  the </w:t>
        <w:br/>
        <w:t xml:space="preserve">  use </w:t>
        <w:br/>
        <w:t xml:space="preserve">  of </w:t>
        <w:br/>
        <w:t xml:space="preserve">  fairytales </w:t>
        <w:br/>
        <w:t xml:space="preserve">  within </w:t>
      </w:r>
      <w:r>
        <w:rPr>
          <w:rFonts w:ascii="" w:hAnsi="" w:eastAsia=""/>
          <w:b w:val="0"/>
          <w:i w:val="0"/>
          <w:color w:val="000000"/>
          <w:sz w:val="24"/>
        </w:rPr>
        <w:t xml:space="preserve">narrative </w:t>
        <w:br/>
        <w:t xml:space="preserve">  therapy </w:t>
        <w:br/>
        <w:t xml:space="preserve">  will </w:t>
        <w:br/>
        <w:t xml:space="preserve">  be </w:t>
        <w:br/>
        <w:t xml:space="preserve">  highlighted. </w:t>
        <w:br/>
        <w:t xml:space="preserve">  The </w:t>
        <w:br/>
        <w:t xml:space="preserve">  final </w:t>
        <w:br/>
        <w:t xml:space="preserve">  section </w:t>
        <w:br/>
        <w:t xml:space="preserve">  explores </w:t>
        <w:br/>
        <w:t xml:space="preserve">  the </w:t>
        <w:br/>
        <w:t xml:space="preserve">  use </w:t>
        <w:br/>
        <w:t xml:space="preserve">  of </w:t>
        <w:br/>
        <w:t xml:space="preserve">  the </w:t>
        <w:br/>
        <w:t xml:space="preserve">  fantastical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</w:r>
      <w:r>
        <w:rPr>
          <w:rFonts w:ascii="" w:hAnsi="" w:eastAsia=""/>
          <w:b w:val="0"/>
          <w:i/>
          <w:color w:val="000000"/>
          <w:sz w:val="24"/>
        </w:rPr>
        <w:t xml:space="preserve">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</w:t>
        <w:br/>
        <w:t xml:space="preserve">  as </w:t>
        <w:br/>
        <w:t xml:space="preserve">  a </w:t>
        <w:br/>
        <w:t xml:space="preserve">  narrative </w:t>
        <w:br/>
        <w:t xml:space="preserve">  therapy </w:t>
        <w:br/>
        <w:t xml:space="preserve">  tool. </w:t>
      </w:r>
    </w:p>
    <w:p>
      <w:pPr>
        <w:autoSpaceDN w:val="0"/>
        <w:tabs>
          <w:tab w:pos="720" w:val="left"/>
        </w:tabs>
        <w:autoSpaceDE w:val="0"/>
        <w:widowControl/>
        <w:spacing w:line="336" w:lineRule="exact" w:before="33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Narrative </w:t>
        <w:br/>
        <w:t xml:space="preserve">  Therapy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Basic </w:t>
        <w:br/>
        <w:t xml:space="preserve">  concepts: </w:t>
        <w:br/>
        <w:t xml:space="preserve">  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concept </w:t>
        <w:br/>
        <w:t xml:space="preserve">  of </w:t>
        <w:br/>
        <w:t xml:space="preserve">  narrative </w:t>
        <w:br/>
        <w:t xml:space="preserve">  therapy </w:t>
        <w:br/>
        <w:t xml:space="preserve">  began </w:t>
        <w:br/>
        <w:t xml:space="preserve">  with </w:t>
        <w:br/>
        <w:t xml:space="preserve">  theorists </w:t>
        <w:br/>
        <w:t xml:space="preserve">  such </w:t>
        <w:br/>
        <w:t xml:space="preserve">  as </w:t>
        <w:br/>
        <w:t xml:space="preserve">  Jerome </w:t>
      </w:r>
      <w:r>
        <w:rPr>
          <w:rFonts w:ascii="" w:hAnsi="" w:eastAsia=""/>
          <w:b w:val="0"/>
          <w:i w:val="0"/>
          <w:color w:val="000000"/>
          <w:sz w:val="24"/>
        </w:rPr>
        <w:t xml:space="preserve">Bruner </w:t>
        <w:br/>
        <w:t xml:space="preserve">  (1986), </w:t>
        <w:br/>
        <w:t xml:space="preserve">  who </w:t>
        <w:br/>
        <w:t xml:space="preserve">  focused </w:t>
        <w:br/>
        <w:t xml:space="preserve">  on </w:t>
        <w:br/>
        <w:t xml:space="preserve">  the </w:t>
        <w:br/>
        <w:t xml:space="preserve">  idea </w:t>
        <w:br/>
        <w:t xml:space="preserve">  that </w:t>
        <w:br/>
        <w:t xml:space="preserve">  human </w:t>
        <w:br/>
        <w:t xml:space="preserve">  beings </w:t>
        <w:br/>
        <w:t xml:space="preserve">  need </w:t>
        <w:br/>
        <w:t xml:space="preserve">  to </w:t>
        <w:br/>
        <w:t xml:space="preserve">  have </w:t>
        <w:br/>
        <w:t xml:space="preserve">  a </w:t>
        <w:br/>
        <w:t xml:space="preserve">  meaning </w:t>
        <w:br/>
        <w:t xml:space="preserve">  attached </w:t>
        <w:br/>
        <w:t xml:space="preserve"> 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their </w:t>
        <w:br/>
        <w:t xml:space="preserve">  lives, </w:t>
        <w:br/>
        <w:t xml:space="preserve">  and </w:t>
        <w:br/>
        <w:t xml:space="preserve">  through </w:t>
        <w:br/>
        <w:t xml:space="preserve">  narratives </w:t>
        <w:br/>
        <w:t xml:space="preserve">  this </w:t>
        <w:br/>
        <w:t xml:space="preserve">  meaning </w:t>
        <w:br/>
        <w:t xml:space="preserve">  can </w:t>
        <w:br/>
        <w:t xml:space="preserve">  be </w:t>
        <w:br/>
        <w:t xml:space="preserve">  built, </w:t>
        <w:br/>
        <w:t xml:space="preserve">  developed, </w:t>
        <w:br/>
        <w:t xml:space="preserve">  and </w:t>
        <w:br/>
        <w:t xml:space="preserve">  modified </w:t>
        <w:br/>
        <w:t xml:space="preserve">  as </w:t>
      </w:r>
      <w:r>
        <w:rPr>
          <w:rFonts w:ascii="" w:hAnsi="" w:eastAsia=""/>
          <w:b w:val="0"/>
          <w:i w:val="0"/>
          <w:color w:val="000000"/>
          <w:sz w:val="24"/>
        </w:rPr>
        <w:t xml:space="preserve">necessary </w:t>
        <w:br/>
        <w:t xml:space="preserve">  (in </w:t>
        <w:br/>
        <w:t xml:space="preserve">  Machato </w:t>
        <w:br/>
        <w:t xml:space="preserve">  &amp; </w:t>
        <w:br/>
        <w:t xml:space="preserve">  Goncalves, </w:t>
        <w:br/>
        <w:t xml:space="preserve">  1999). </w:t>
        <w:br/>
        <w:t xml:space="preserve">  White </w:t>
        <w:br/>
        <w:t xml:space="preserve">  (2000) </w:t>
        <w:br/>
        <w:t xml:space="preserve">  added </w:t>
        <w:br/>
        <w:t xml:space="preserve">  to </w:t>
        <w:br/>
        <w:t xml:space="preserve">  the </w:t>
        <w:br/>
        <w:t xml:space="preserve">  above </w:t>
        <w:br/>
        <w:t xml:space="preserve">  idea, </w:t>
        <w:br/>
        <w:t xml:space="preserve">  emphasizing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that </w:t>
        <w:br/>
        <w:t xml:space="preserve">  individuals </w:t>
        <w:br/>
        <w:t xml:space="preserve">  make </w:t>
        <w:br/>
        <w:t xml:space="preserve">  sense </w:t>
        <w:br/>
        <w:t xml:space="preserve">  of </w:t>
        <w:br/>
        <w:t xml:space="preserve">  their </w:t>
        <w:br/>
        <w:t xml:space="preserve">  lives </w:t>
        <w:br/>
        <w:t xml:space="preserve">  through </w:t>
        <w:br/>
        <w:t xml:space="preserve">  both </w:t>
        <w:br/>
        <w:t xml:space="preserve">  the </w:t>
        <w:br/>
        <w:t xml:space="preserve">  cultural </w:t>
        <w:br/>
        <w:t xml:space="preserve">  narratives </w:t>
        <w:br/>
        <w:t xml:space="preserve">  of </w:t>
        <w:br/>
        <w:t xml:space="preserve">  their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environment </w:t>
        <w:br/>
        <w:t xml:space="preserve">  and </w:t>
        <w:br/>
        <w:t xml:space="preserve">  the </w:t>
        <w:br/>
        <w:t xml:space="preserve">  personal </w:t>
        <w:br/>
        <w:t xml:space="preserve">  narrative </w:t>
        <w:br/>
        <w:t xml:space="preserve">  they </w:t>
        <w:br/>
        <w:t xml:space="preserve">  create </w:t>
        <w:br/>
        <w:t xml:space="preserve">  (in </w:t>
        <w:br/>
        <w:t xml:space="preserve">  Leahy </w:t>
        <w:br/>
        <w:t xml:space="preserve">  &amp; </w:t>
        <w:br/>
        <w:t xml:space="preserve">  Harrigan, </w:t>
        <w:br/>
        <w:t xml:space="preserve">  2006).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White </w:t>
        <w:br/>
        <w:t xml:space="preserve">  and </w:t>
        <w:br/>
        <w:t xml:space="preserve">  Epstein </w:t>
        <w:br/>
        <w:t xml:space="preserve">  took </w:t>
        <w:br/>
        <w:t xml:space="preserve">  these </w:t>
        <w:br/>
        <w:t xml:space="preserve">  ideas </w:t>
        <w:br/>
        <w:t xml:space="preserve">  and </w:t>
        <w:br/>
        <w:t xml:space="preserve">  developed </w:t>
        <w:br/>
        <w:t xml:space="preserve">  concrete </w:t>
        <w:br/>
        <w:t xml:space="preserve">  guidelines </w:t>
        <w:br/>
        <w:t xml:space="preserve">  for </w:t>
        <w:br/>
        <w:t xml:space="preserve">  therapists </w:t>
        <w:br/>
        <w:t xml:space="preserve"> 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1990, </w:t>
        <w:br/>
        <w:t xml:space="preserve">  consequently </w:t>
        <w:br/>
        <w:t xml:space="preserve">  developing </w:t>
        <w:br/>
        <w:t xml:space="preserve">  a </w:t>
        <w:br/>
        <w:t xml:space="preserve">  narrative </w:t>
        <w:br/>
        <w:t xml:space="preserve">  approach </w:t>
        <w:br/>
        <w:t xml:space="preserve">  model </w:t>
        <w:br/>
        <w:t xml:space="preserve">  (Gutterman </w:t>
        <w:br/>
        <w:t xml:space="preserve">  &amp; </w:t>
        <w:br/>
        <w:t xml:space="preserve">  Rudes, </w:t>
        <w:br/>
        <w:t xml:space="preserve">  2005). </w:t>
        <w:br/>
        <w:t xml:space="preserve">  They </w:t>
      </w:r>
      <w:r>
        <w:rPr>
          <w:rFonts w:ascii="" w:hAnsi="" w:eastAsia=""/>
          <w:b w:val="0"/>
          <w:i w:val="0"/>
          <w:color w:val="000000"/>
          <w:sz w:val="24"/>
        </w:rPr>
        <w:t xml:space="preserve">suggest </w:t>
        <w:br/>
        <w:t xml:space="preserve">  that </w:t>
        <w:br/>
        <w:t xml:space="preserve">  their </w:t>
        <w:br/>
        <w:t xml:space="preserve">  model </w:t>
        <w:br/>
        <w:t xml:space="preserve">  empowers </w:t>
        <w:br/>
        <w:t xml:space="preserve">  individuals </w:t>
        <w:br/>
        <w:t xml:space="preserve">  to </w:t>
        <w:br/>
        <w:t xml:space="preserve">  move </w:t>
        <w:br/>
        <w:t xml:space="preserve">  from </w:t>
        <w:br/>
        <w:t xml:space="preserve">  a </w:t>
        <w:br/>
        <w:t xml:space="preserve">  uni-­‐directional, </w:t>
        <w:br/>
        <w:t xml:space="preserve">  blaming </w:t>
        <w:br/>
        <w:t xml:space="preserve">  view </w:t>
        <w:br/>
        <w:t xml:space="preserve"> 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their </w:t>
        <w:br/>
        <w:t xml:space="preserve">  lives </w:t>
        <w:br/>
        <w:t xml:space="preserve">  to </w:t>
        <w:br/>
        <w:t xml:space="preserve">  a </w:t>
        <w:br/>
        <w:t xml:space="preserve">  fuller </w:t>
        <w:br/>
        <w:t xml:space="preserve">  vision </w:t>
        <w:br/>
        <w:t xml:space="preserve">  of </w:t>
        <w:br/>
        <w:t xml:space="preserve">  both </w:t>
        <w:br/>
        <w:t xml:space="preserve">  the </w:t>
        <w:br/>
        <w:t xml:space="preserve">  future </w:t>
        <w:br/>
        <w:t xml:space="preserve">  and </w:t>
        <w:br/>
        <w:t xml:space="preserve">  alternatives </w:t>
        <w:br/>
        <w:t xml:space="preserve">  to </w:t>
        <w:br/>
        <w:t xml:space="preserve">  their </w:t>
        <w:br/>
        <w:t xml:space="preserve">  situation, </w:t>
        <w:br/>
        <w:t xml:space="preserve">  and </w:t>
        <w:br/>
        <w:t xml:space="preserve">  thereby </w:t>
        <w:br/>
        <w:t xml:space="preserve"> 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create </w:t>
        <w:br/>
        <w:t xml:space="preserve">  greater </w:t>
        <w:br/>
        <w:t xml:space="preserve">  control </w:t>
        <w:br/>
        <w:t xml:space="preserve">  in </w:t>
        <w:br/>
        <w:t xml:space="preserve">  their </w:t>
        <w:br/>
        <w:t xml:space="preserve">  lives </w:t>
        <w:br/>
        <w:t xml:space="preserve">  (Biggs </w:t>
        <w:br/>
        <w:t xml:space="preserve">  &amp; </w:t>
        <w:br/>
        <w:t xml:space="preserve">  Hinton-­‐Bayre, </w:t>
        <w:br/>
        <w:t xml:space="preserve">  2008). </w:t>
      </w:r>
    </w:p>
    <w:p>
      <w:pPr>
        <w:autoSpaceDN w:val="0"/>
        <w:tabs>
          <w:tab w:pos="720" w:val="left"/>
        </w:tabs>
        <w:autoSpaceDE w:val="0"/>
        <w:widowControl/>
        <w:spacing w:line="336" w:lineRule="exact" w:before="0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central </w:t>
        <w:br/>
        <w:t xml:space="preserve">  focus </w:t>
        <w:br/>
        <w:t xml:space="preserve">  of </w:t>
        <w:br/>
        <w:t xml:space="preserve">  the </w:t>
        <w:br/>
        <w:t xml:space="preserve">  narrative </w:t>
        <w:br/>
        <w:t xml:space="preserve">  therapy </w:t>
        <w:br/>
        <w:t xml:space="preserve">  model </w:t>
        <w:br/>
        <w:t xml:space="preserve">  is </w:t>
        <w:br/>
        <w:t xml:space="preserve">  that </w:t>
        <w:br/>
        <w:t xml:space="preserve">  the </w:t>
        <w:br/>
        <w:t xml:space="preserve">  past </w:t>
        <w:br/>
        <w:t xml:space="preserve">  is </w:t>
        <w:br/>
        <w:t xml:space="preserve">  not </w:t>
        <w:br/>
        <w:t xml:space="preserve">  seen </w:t>
        <w:br/>
        <w:t xml:space="preserve">  as </w:t>
        <w:br/>
        <w:t xml:space="preserve">  fixed </w:t>
        <w:br/>
        <w:t xml:space="preserve"> 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irreversible, </w:t>
        <w:br/>
        <w:t xml:space="preserve">  but </w:t>
        <w:br/>
        <w:t xml:space="preserve">  is </w:t>
        <w:br/>
        <w:t xml:space="preserve">  based </w:t>
        <w:br/>
        <w:t xml:space="preserve">  on </w:t>
        <w:br/>
        <w:t xml:space="preserve">  the </w:t>
        <w:br/>
        <w:t xml:space="preserve">  individual’s </w:t>
        <w:br/>
        <w:t xml:space="preserve">  interpretation </w:t>
        <w:br/>
        <w:t xml:space="preserve">  of </w:t>
        <w:br/>
        <w:t xml:space="preserve">  the </w:t>
        <w:br/>
        <w:t xml:space="preserve">  events. </w:t>
        <w:br/>
        <w:t xml:space="preserve">  This </w:t>
        <w:br/>
        <w:t xml:space="preserve">  interpretation </w:t>
        <w:br/>
        <w:t xml:space="preserve">  is </w:t>
      </w:r>
      <w:r>
        <w:rPr>
          <w:rFonts w:ascii="" w:hAnsi="" w:eastAsia=""/>
          <w:b w:val="0"/>
          <w:i w:val="0"/>
          <w:color w:val="000000"/>
          <w:sz w:val="24"/>
        </w:rPr>
        <w:t xml:space="preserve">based </w:t>
        <w:br/>
        <w:t xml:space="preserve">  on </w:t>
        <w:br/>
        <w:t xml:space="preserve">  the </w:t>
        <w:br/>
        <w:t xml:space="preserve">  fact </w:t>
        <w:br/>
        <w:t xml:space="preserve">  that </w:t>
        <w:br/>
        <w:t xml:space="preserve">  individuals </w:t>
        <w:br/>
        <w:t xml:space="preserve">  understand </w:t>
        <w:br/>
        <w:t xml:space="preserve">  their </w:t>
        <w:br/>
        <w:t xml:space="preserve">  lives </w:t>
        <w:br/>
        <w:t xml:space="preserve">  through </w:t>
        <w:br/>
        <w:t xml:space="preserve">  sequencing </w:t>
        <w:br/>
        <w:t xml:space="preserve">  experiences </w:t>
        <w:br/>
        <w:t xml:space="preserve">  across </w:t>
      </w:r>
      <w:r>
        <w:rPr>
          <w:rFonts w:ascii="" w:hAnsi="" w:eastAsia=""/>
          <w:b w:val="0"/>
          <w:i w:val="0"/>
          <w:color w:val="000000"/>
          <w:sz w:val="24"/>
        </w:rPr>
        <w:t xml:space="preserve">timelines </w:t>
        <w:br/>
        <w:t xml:space="preserve">  to </w:t>
        <w:br/>
        <w:t xml:space="preserve">  build </w:t>
        <w:br/>
        <w:t xml:space="preserve">  an </w:t>
        <w:br/>
        <w:t xml:space="preserve">  account </w:t>
        <w:br/>
        <w:t xml:space="preserve">  of </w:t>
        <w:br/>
        <w:t xml:space="preserve">  what </w:t>
        <w:br/>
        <w:t xml:space="preserve">  has </w:t>
        <w:br/>
        <w:t xml:space="preserve">  occurred </w:t>
        <w:br/>
        <w:t xml:space="preserve">  (Kondrat </w:t>
        <w:br/>
        <w:t xml:space="preserve">  &amp; </w:t>
        <w:br/>
        <w:t xml:space="preserve">  Teater, </w:t>
        <w:br/>
        <w:t xml:space="preserve">  2009). </w:t>
        <w:br/>
        <w:t xml:space="preserve">   </w:t>
        <w:br/>
        <w:t xml:space="preserve">  An </w:t>
        <w:br/>
        <w:t xml:space="preserve">  individual’s </w:t>
      </w:r>
      <w:r>
        <w:rPr>
          <w:rFonts w:ascii="" w:hAnsi="" w:eastAsia=""/>
          <w:b w:val="0"/>
          <w:i w:val="0"/>
          <w:color w:val="000000"/>
          <w:sz w:val="24"/>
        </w:rPr>
        <w:t xml:space="preserve">interpretation </w:t>
        <w:br/>
        <w:t xml:space="preserve">  of </w:t>
        <w:br/>
        <w:t xml:space="preserve">  her </w:t>
        <w:br/>
        <w:t xml:space="preserve">  or </w:t>
        <w:br/>
        <w:t xml:space="preserve">  his </w:t>
        <w:br/>
        <w:t xml:space="preserve">  life </w:t>
        <w:br/>
        <w:t xml:space="preserve">  is </w:t>
        <w:br/>
        <w:t xml:space="preserve">  known </w:t>
        <w:br/>
        <w:t xml:space="preserve">  in </w:t>
        <w:br/>
        <w:t xml:space="preserve">  the </w:t>
        <w:br/>
        <w:t xml:space="preserve">  narrative </w:t>
        <w:br/>
        <w:t xml:space="preserve">  therapy </w:t>
        <w:br/>
        <w:t xml:space="preserve">  world </w:t>
        <w:br/>
        <w:t xml:space="preserve">  as </w:t>
        <w:br/>
        <w:t xml:space="preserve">  her </w:t>
        <w:br/>
        <w:t xml:space="preserve">  or </w:t>
        <w:br/>
        <w:t xml:space="preserve">  his </w:t>
        <w:br/>
        <w:t xml:space="preserve">  story </w:t>
        <w:br/>
        <w:t xml:space="preserve">  or </w:t>
      </w:r>
      <w:r>
        <w:rPr>
          <w:rFonts w:ascii="" w:hAnsi="" w:eastAsia=""/>
          <w:b w:val="0"/>
          <w:i w:val="0"/>
          <w:color w:val="000000"/>
          <w:sz w:val="24"/>
        </w:rPr>
        <w:t xml:space="preserve">“self-­‐narrative.”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Growing </w:t>
        <w:br/>
        <w:t xml:space="preserve">  from </w:t>
        <w:br/>
        <w:t xml:space="preserve">  the </w:t>
        <w:br/>
        <w:t xml:space="preserve">  concept </w:t>
        <w:br/>
        <w:t xml:space="preserve">  of </w:t>
        <w:br/>
        <w:t xml:space="preserve">  self-­‐narrative </w:t>
        <w:br/>
        <w:t xml:space="preserve">  is </w:t>
        <w:br/>
        <w:t xml:space="preserve">  the </w:t>
        <w:br/>
        <w:t xml:space="preserve">  main </w:t>
        <w:br/>
        <w:t xml:space="preserve">  vehicle </w:t>
        <w:br/>
        <w:t xml:space="preserve">  for </w:t>
        <w:br/>
        <w:t xml:space="preserve">  narrative </w:t>
        <w:br/>
        <w:t xml:space="preserve">  therapy,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art </w:t>
        <w:br/>
        <w:t xml:space="preserve">  of </w:t>
        <w:br/>
        <w:t xml:space="preserve">  storytelling </w:t>
        <w:br/>
        <w:t xml:space="preserve">  (Noble </w:t>
        <w:br/>
        <w:t xml:space="preserve">  &amp; </w:t>
        <w:br/>
        <w:t xml:space="preserve">  Jones, </w:t>
        <w:br/>
        <w:t xml:space="preserve">  2005). </w:t>
        <w:br/>
        <w:t xml:space="preserve">  According </w:t>
        <w:br/>
        <w:t xml:space="preserve">  to </w:t>
        <w:br/>
        <w:t xml:space="preserve">  Biggs </w:t>
        <w:br/>
        <w:t xml:space="preserve">  and </w:t>
        <w:br/>
        <w:t xml:space="preserve">  Hinton-­‐Bayre </w:t>
        <w:br/>
        <w:t xml:space="preserve">  (2008), </w:t>
        <w:br/>
        <w:t xml:space="preserve">  through </w:t>
      </w:r>
      <w:r>
        <w:rPr>
          <w:rFonts w:ascii="" w:hAnsi="" w:eastAsia=""/>
          <w:b w:val="0"/>
          <w:i w:val="0"/>
          <w:color w:val="000000"/>
          <w:sz w:val="24"/>
        </w:rPr>
        <w:t xml:space="preserve">storytelling </w:t>
        <w:br/>
        <w:t xml:space="preserve">  individuals </w:t>
        <w:br/>
        <w:t xml:space="preserve">  can </w:t>
        <w:br/>
        <w:t xml:space="preserve">  reinterpret </w:t>
        <w:br/>
        <w:t xml:space="preserve">  their </w:t>
        <w:br/>
        <w:t xml:space="preserve">  past. </w:t>
        <w:br/>
        <w:t xml:space="preserve">  Kondrat </w:t>
        <w:br/>
        <w:t xml:space="preserve">  and </w:t>
        <w:br/>
        <w:t xml:space="preserve">  Teater </w:t>
        <w:br/>
        <w:t xml:space="preserve">  also </w:t>
        <w:br/>
        <w:t xml:space="preserve">  assert </w:t>
        <w:br/>
        <w:t xml:space="preserve">  that </w:t>
        <w:br/>
        <w:t xml:space="preserve">  through </w:t>
      </w:r>
      <w:r>
        <w:rPr>
          <w:rFonts w:ascii="" w:hAnsi="" w:eastAsia=""/>
          <w:b w:val="0"/>
          <w:i w:val="0"/>
          <w:color w:val="000000"/>
          <w:sz w:val="24"/>
        </w:rPr>
        <w:t xml:space="preserve">“re-­‐authoring” </w:t>
        <w:br/>
        <w:t xml:space="preserve">  their </w:t>
        <w:br/>
        <w:t xml:space="preserve">  personal </w:t>
        <w:br/>
        <w:t xml:space="preserve">  narratives, </w:t>
        <w:br/>
        <w:t xml:space="preserve">  individuals </w:t>
        <w:br/>
        <w:t xml:space="preserve">  can </w:t>
        <w:br/>
        <w:t xml:space="preserve">  rework </w:t>
        <w:br/>
        <w:t xml:space="preserve">  their </w:t>
        <w:br/>
        <w:t xml:space="preserve">  narratives </w:t>
        <w:br/>
        <w:t xml:space="preserve">  to </w:t>
        <w:br/>
        <w:t xml:space="preserve">  examine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their </w:t>
        <w:br/>
        <w:t xml:space="preserve">  lives </w:t>
        <w:br/>
        <w:t xml:space="preserve">  in </w:t>
        <w:br/>
        <w:t xml:space="preserve">  a </w:t>
        <w:br/>
        <w:t xml:space="preserve">  more </w:t>
        <w:br/>
        <w:t xml:space="preserve">  positive </w:t>
        <w:br/>
        <w:t xml:space="preserve">  light </w:t>
        <w:br/>
        <w:t xml:space="preserve">  (2009). </w:t>
      </w:r>
    </w:p>
    <w:p>
      <w:pPr>
        <w:autoSpaceDN w:val="0"/>
        <w:autoSpaceDE w:val="0"/>
        <w:widowControl/>
        <w:spacing w:line="336" w:lineRule="exact" w:before="6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From </w:t>
        <w:br/>
        <w:t xml:space="preserve">  a </w:t>
        <w:br/>
        <w:t xml:space="preserve">  clinical </w:t>
        <w:br/>
        <w:t xml:space="preserve">  perspective, </w:t>
        <w:br/>
        <w:t xml:space="preserve">  Hogan </w:t>
        <w:br/>
        <w:t xml:space="preserve">  (1999) </w:t>
        <w:br/>
        <w:t xml:space="preserve">  asserts </w:t>
        <w:br/>
        <w:t xml:space="preserve">  that </w:t>
        <w:br/>
        <w:t xml:space="preserve">  the </w:t>
        <w:br/>
        <w:t xml:space="preserve">  personal </w:t>
        <w:br/>
        <w:t xml:space="preserve">  narratives </w:t>
        <w:br/>
        <w:t xml:space="preserve">  people </w:t>
      </w:r>
      <w:r>
        <w:rPr>
          <w:rFonts w:ascii="" w:hAnsi="" w:eastAsia=""/>
          <w:b w:val="0"/>
          <w:i w:val="0"/>
          <w:color w:val="000000"/>
          <w:sz w:val="24"/>
        </w:rPr>
        <w:t xml:space="preserve">live </w:t>
        <w:br/>
        <w:t xml:space="preserve">  by </w:t>
        <w:br/>
        <w:t xml:space="preserve">  are </w:t>
        <w:br/>
        <w:t xml:space="preserve">  essential </w:t>
        <w:br/>
        <w:t xml:space="preserve">  components </w:t>
        <w:br/>
        <w:t xml:space="preserve">  of </w:t>
        <w:br/>
        <w:t xml:space="preserve">  mental </w:t>
        <w:br/>
        <w:t xml:space="preserve">  health </w:t>
        <w:br/>
        <w:t xml:space="preserve">  and </w:t>
        <w:br/>
        <w:t xml:space="preserve">  illness. </w:t>
        <w:br/>
        <w:t xml:space="preserve">  Consequently, </w:t>
        <w:br/>
        <w:t xml:space="preserve">  the </w:t>
        <w:br/>
        <w:t xml:space="preserve">  main </w:t>
        <w:br/>
        <w:t xml:space="preserve">  objective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</w:t>
        <w:br/>
        <w:t xml:space="preserve">  narrative </w:t>
        <w:br/>
        <w:t xml:space="preserve">  therapy </w:t>
        <w:br/>
        <w:t xml:space="preserve">  in </w:t>
        <w:br/>
        <w:t xml:space="preserve">  a </w:t>
        <w:br/>
        <w:t xml:space="preserve">  clinical </w:t>
        <w:br/>
        <w:t xml:space="preserve">  context </w:t>
        <w:br/>
        <w:t xml:space="preserve">  can </w:t>
        <w:br/>
        <w:t xml:space="preserve">  be </w:t>
        <w:br/>
        <w:t xml:space="preserve">  seen </w:t>
        <w:br/>
        <w:t xml:space="preserve">  as </w:t>
        <w:br/>
        <w:t xml:space="preserve">  transforming </w:t>
        <w:br/>
        <w:t xml:space="preserve">  a </w:t>
        <w:br/>
        <w:t xml:space="preserve">  disabling </w:t>
        <w:br/>
        <w:t xml:space="preserve">  and </w:t>
        <w:br/>
        <w:t xml:space="preserve">  restrictive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narrative </w:t>
        <w:br/>
        <w:t xml:space="preserve">  into </w:t>
        <w:br/>
        <w:t xml:space="preserve">  an </w:t>
        <w:br/>
        <w:t xml:space="preserve">  integrated </w:t>
        <w:br/>
        <w:t xml:space="preserve">  narrative </w:t>
        <w:br/>
        <w:t xml:space="preserve">  full </w:t>
        <w:br/>
        <w:t xml:space="preserve">  of </w:t>
        <w:br/>
        <w:t xml:space="preserve">  hope </w:t>
        <w:br/>
        <w:t xml:space="preserve">  and </w:t>
        <w:br/>
        <w:t xml:space="preserve">  possibilities </w:t>
        <w:br/>
        <w:t xml:space="preserve">  (Hogan, </w:t>
        <w:br/>
        <w:t xml:space="preserve">  1999; </w:t>
        <w:br/>
        <w:t xml:space="preserve">  Noble </w:t>
        <w:br/>
        <w:t xml:space="preserve">  &amp; </w:t>
        <w:br/>
        <w:t xml:space="preserve">  Jones, </w:t>
      </w:r>
      <w:r>
        <w:rPr>
          <w:rFonts w:ascii="" w:hAnsi="" w:eastAsia=""/>
          <w:b w:val="0"/>
          <w:i w:val="0"/>
          <w:color w:val="000000"/>
          <w:sz w:val="24"/>
        </w:rPr>
        <w:t xml:space="preserve">2005). </w:t>
        <w:br/>
        <w:t xml:space="preserve">  Noble </w:t>
        <w:br/>
        <w:t xml:space="preserve">  and </w:t>
        <w:br/>
        <w:t xml:space="preserve">  Jones’s </w:t>
        <w:br/>
        <w:t xml:space="preserve">  (2005) </w:t>
        <w:br/>
        <w:t xml:space="preserve">  research </w:t>
        <w:br/>
        <w:t xml:space="preserve">  also </w:t>
        <w:br/>
        <w:t xml:space="preserve">  supports </w:t>
        <w:br/>
        <w:t xml:space="preserve">  the </w:t>
        <w:br/>
        <w:t xml:space="preserve">  above </w:t>
        <w:br/>
        <w:t xml:space="preserve">  viewpoint, </w:t>
        <w:br/>
        <w:t xml:space="preserve">  adding </w:t>
        <w:br/>
        <w:t xml:space="preserve">  the </w:t>
        <w:br/>
        <w:t xml:space="preserve">  view </w:t>
      </w:r>
      <w:r>
        <w:rPr>
          <w:rFonts w:ascii="" w:hAnsi="" w:eastAsia=""/>
          <w:b w:val="0"/>
          <w:i w:val="0"/>
          <w:color w:val="000000"/>
          <w:sz w:val="24"/>
        </w:rPr>
        <w:t xml:space="preserve">that </w:t>
        <w:br/>
        <w:t xml:space="preserve">  persons </w:t>
        <w:br/>
        <w:t xml:space="preserve">  with </w:t>
        <w:br/>
        <w:t xml:space="preserve">  dementia </w:t>
        <w:br/>
        <w:t xml:space="preserve">  are </w:t>
        <w:br/>
        <w:t xml:space="preserve">  more </w:t>
        <w:br/>
        <w:t xml:space="preserve">  likely </w:t>
        <w:br/>
        <w:t xml:space="preserve">  to </w:t>
        <w:br/>
        <w:t xml:space="preserve">  reach </w:t>
        <w:br/>
        <w:t xml:space="preserve">  a </w:t>
        <w:br/>
        <w:t xml:space="preserve">  stage </w:t>
        <w:br/>
        <w:t xml:space="preserve">  of </w:t>
        <w:br/>
        <w:t xml:space="preserve">  ego-­‐integrity </w:t>
        <w:br/>
        <w:t xml:space="preserve">  when </w:t>
        <w:br/>
        <w:t xml:space="preserve">  they </w:t>
        <w:br/>
        <w:t xml:space="preserve">  can </w:t>
        <w:br/>
        <w:t xml:space="preserve">  tell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their </w:t>
        <w:br/>
        <w:t xml:space="preserve">  life </w:t>
        <w:br/>
        <w:t xml:space="preserve">  story </w:t>
        <w:br/>
        <w:t xml:space="preserve">  and </w:t>
        <w:br/>
        <w:t xml:space="preserve">  attach </w:t>
        <w:br/>
        <w:t xml:space="preserve">  positive </w:t>
        <w:br/>
        <w:t xml:space="preserve">  meanings </w:t>
        <w:br/>
        <w:t xml:space="preserve">  to </w:t>
        <w:br/>
        <w:t xml:space="preserve">  it </w:t>
        <w:br/>
        <w:t xml:space="preserve">  if </w:t>
        <w:br/>
        <w:t xml:space="preserve">  they </w:t>
        <w:br/>
        <w:t xml:space="preserve">  can </w:t>
        <w:br/>
        <w:t xml:space="preserve">  be </w:t>
        <w:br/>
        <w:t xml:space="preserve">  assisted </w:t>
        <w:br/>
        <w:t xml:space="preserve">  to </w:t>
        <w:br/>
        <w:t xml:space="preserve">  do </w:t>
        <w:br/>
        <w:t xml:space="preserve">  so. </w:t>
      </w:r>
    </w:p>
    <w:p>
      <w:pPr>
        <w:autoSpaceDN w:val="0"/>
        <w:tabs>
          <w:tab w:pos="720" w:val="left"/>
        </w:tabs>
        <w:autoSpaceDE w:val="0"/>
        <w:widowControl/>
        <w:spacing w:line="336" w:lineRule="exact" w:before="0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field </w:t>
        <w:br/>
        <w:t xml:space="preserve">  of </w:t>
        <w:br/>
        <w:t xml:space="preserve">  psychotherapy </w:t>
        <w:br/>
        <w:t xml:space="preserve">  was </w:t>
        <w:br/>
        <w:t xml:space="preserve">  not </w:t>
        <w:br/>
        <w:t xml:space="preserve">  only </w:t>
        <w:br/>
        <w:t xml:space="preserve">  affected </w:t>
        <w:br/>
        <w:t xml:space="preserve">  by </w:t>
        <w:br/>
        <w:t xml:space="preserve">  the </w:t>
        <w:br/>
        <w:t xml:space="preserve">  narrative </w:t>
        <w:br/>
        <w:t xml:space="preserve">  therapy </w:t>
        <w:br/>
        <w:t xml:space="preserve">  movement </w:t>
        <w:br/>
        <w:t xml:space="preserve"> 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post </w:t>
        <w:br/>
        <w:t xml:space="preserve">  modern </w:t>
        <w:br/>
        <w:t xml:space="preserve">  era—it </w:t>
        <w:br/>
        <w:t xml:space="preserve">  became </w:t>
        <w:br/>
        <w:t xml:space="preserve">  the </w:t>
        <w:br/>
        <w:t xml:space="preserve">  central </w:t>
        <w:br/>
        <w:t xml:space="preserve">  medium </w:t>
        <w:br/>
        <w:t xml:space="preserve">  for </w:t>
        <w:br/>
        <w:t xml:space="preserve">  the </w:t>
        <w:br/>
        <w:t xml:space="preserve">  “diffusion </w:t>
        <w:br/>
        <w:t xml:space="preserve">  of </w:t>
        <w:br/>
        <w:t xml:space="preserve">  the </w:t>
        <w:br/>
        <w:t xml:space="preserve">  narrative </w:t>
      </w:r>
    </w:p>
    <w:p>
      <w:pPr>
        <w:sectPr>
          <w:pgSz w:w="12240" w:h="15840"/>
          <w:pgMar w:top="352" w:right="1376" w:bottom="822" w:left="1438" w:header="720" w:footer="720" w:gutter="0"/>
          <w:cols w:space="720" w:num="1" w:equalWidth="0">
            <w:col w:w="94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108" w:right="0" w:firstLine="0"/>
        <w:jc w:val="left"/>
      </w:pP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– </w:t>
        <w:br/>
        <w:t xml:space="preserve">  Vol. </w:t>
        <w:br/>
        <w:t xml:space="preserve">  2, </w:t>
        <w:br/>
        <w:t xml:space="preserve">  Winter/Spring </w:t>
        <w:br/>
        <w:t xml:space="preserve">  2011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L. </w:t>
        <w:br/>
        <w:t xml:space="preserve">  Oldford </w:t>
        <w:br/>
        <w:t xml:space="preserve">  – </w:t>
        <w:br/>
        <w:t xml:space="preserve"> 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Harry </w:t>
        <w:br/>
        <w:t xml:space="preserve">  Potter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and </w:t>
        <w:br/>
        <w:t xml:space="preserve">  Fairytales </w:t>
        <w:br/>
        <w:t xml:space="preserve">  in </w:t>
        <w:br/>
        <w:t xml:space="preserve">  Narrative </w:t>
        <w:br/>
        <w:t xml:space="preserve">  Therapy </w:t>
        <w:br/>
        <w:t xml:space="preserve">   </w:t>
        <w:br/>
        <w:t xml:space="preserve">  3 </w:t>
      </w:r>
    </w:p>
    <w:p>
      <w:pPr>
        <w:autoSpaceDN w:val="0"/>
        <w:autoSpaceDE w:val="0"/>
        <w:widowControl/>
        <w:spacing w:line="336" w:lineRule="exact" w:before="50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metaphor” </w:t>
        <w:br/>
        <w:t xml:space="preserve">  (Machato </w:t>
        <w:br/>
        <w:t xml:space="preserve">  &amp; </w:t>
        <w:br/>
        <w:t xml:space="preserve">  Goncalves, </w:t>
        <w:br/>
        <w:t xml:space="preserve">  1999, </w:t>
        <w:br/>
        <w:t xml:space="preserve">  p. </w:t>
        <w:br/>
        <w:t xml:space="preserve">  1175). </w:t>
        <w:br/>
        <w:t xml:space="preserve">  According </w:t>
        <w:br/>
        <w:t xml:space="preserve">  to </w:t>
        <w:br/>
        <w:t xml:space="preserve">  Lee </w:t>
        <w:br/>
        <w:t xml:space="preserve">  (2004), </w:t>
        <w:br/>
        <w:t xml:space="preserve">  postmodern </w:t>
        <w:br/>
        <w:t xml:space="preserve">  ideas </w:t>
      </w:r>
      <w:r>
        <w:rPr>
          <w:rFonts w:ascii="" w:hAnsi="" w:eastAsia=""/>
          <w:b w:val="0"/>
          <w:i w:val="0"/>
          <w:color w:val="000000"/>
          <w:sz w:val="24"/>
        </w:rPr>
        <w:t xml:space="preserve">have </w:t>
        <w:br/>
        <w:t xml:space="preserve">  led </w:t>
        <w:br/>
        <w:t xml:space="preserve">  to </w:t>
        <w:br/>
        <w:t xml:space="preserve">  a </w:t>
        <w:br/>
        <w:t xml:space="preserve">  greater </w:t>
        <w:br/>
        <w:t xml:space="preserve">  recognition </w:t>
        <w:br/>
        <w:t xml:space="preserve">  of </w:t>
        <w:br/>
        <w:t xml:space="preserve">  the </w:t>
        <w:br/>
        <w:t xml:space="preserve">  role </w:t>
        <w:br/>
        <w:t xml:space="preserve">  of </w:t>
        <w:br/>
        <w:t xml:space="preserve">  narrative </w:t>
        <w:br/>
        <w:t xml:space="preserve">  in </w:t>
        <w:br/>
        <w:t xml:space="preserve">  both </w:t>
        <w:br/>
        <w:t xml:space="preserve">  human </w:t>
        <w:br/>
        <w:t xml:space="preserve">  understanding </w:t>
        <w:br/>
        <w:t xml:space="preserve">  and </w:t>
        <w:br/>
        <w:t xml:space="preserve">  self-­‐</w:t>
      </w:r>
      <w:r>
        <w:rPr>
          <w:rFonts w:ascii="" w:hAnsi="" w:eastAsia=""/>
          <w:b w:val="0"/>
          <w:i w:val="0"/>
          <w:color w:val="000000"/>
          <w:sz w:val="24"/>
        </w:rPr>
        <w:t xml:space="preserve">perception. </w:t>
        <w:br/>
        <w:t xml:space="preserve">   </w:t>
        <w:br/>
        <w:t xml:space="preserve">  In </w:t>
        <w:br/>
        <w:t xml:space="preserve">  the </w:t>
        <w:br/>
        <w:t xml:space="preserve">  postmodern </w:t>
        <w:br/>
        <w:t xml:space="preserve">  surge, </w:t>
        <w:br/>
        <w:t xml:space="preserve">  a </w:t>
        <w:br/>
        <w:t xml:space="preserve">  large </w:t>
        <w:br/>
        <w:t xml:space="preserve">  percentage </w:t>
        <w:br/>
        <w:t xml:space="preserve">  of </w:t>
        <w:br/>
        <w:t xml:space="preserve">  psychoanalytic </w:t>
        <w:br/>
        <w:t xml:space="preserve">  therapists </w:t>
        <w:br/>
        <w:t xml:space="preserve">  began </w:t>
      </w:r>
      <w:r>
        <w:rPr>
          <w:rFonts w:ascii="" w:hAnsi="" w:eastAsia=""/>
          <w:b w:val="0"/>
          <w:i w:val="0"/>
          <w:color w:val="000000"/>
          <w:sz w:val="24"/>
        </w:rPr>
        <w:t xml:space="preserve">practicing </w:t>
        <w:br/>
        <w:t xml:space="preserve">  narrative </w:t>
        <w:br/>
        <w:t xml:space="preserve">  therapy, </w:t>
        <w:br/>
        <w:t xml:space="preserve">  as </w:t>
        <w:br/>
        <w:t xml:space="preserve">  they </w:t>
        <w:br/>
        <w:t xml:space="preserve">  quickly </w:t>
        <w:br/>
        <w:t xml:space="preserve">  realized </w:t>
        <w:br/>
        <w:t xml:space="preserve">  that </w:t>
        <w:br/>
        <w:t xml:space="preserve">  narrative </w:t>
        <w:br/>
        <w:t xml:space="preserve">  therapy </w:t>
        <w:br/>
        <w:t xml:space="preserve">  was </w:t>
        <w:br/>
        <w:t xml:space="preserve">  at </w:t>
        <w:br/>
        <w:t xml:space="preserve">  the </w:t>
        <w:br/>
        <w:t xml:space="preserve">  actual </w:t>
      </w:r>
      <w:r>
        <w:rPr>
          <w:rFonts w:ascii="" w:hAnsi="" w:eastAsia=""/>
          <w:b w:val="0"/>
          <w:i w:val="0"/>
          <w:color w:val="000000"/>
          <w:sz w:val="24"/>
        </w:rPr>
        <w:t xml:space="preserve">core </w:t>
        <w:br/>
        <w:t xml:space="preserve">  of </w:t>
        <w:br/>
        <w:t xml:space="preserve">  their </w:t>
        <w:br/>
        <w:t xml:space="preserve">  therapeutic </w:t>
        <w:br/>
        <w:t xml:space="preserve">  practice. </w:t>
        <w:br/>
        <w:t xml:space="preserve">  Machato </w:t>
        <w:br/>
        <w:t xml:space="preserve">  and </w:t>
        <w:br/>
        <w:t xml:space="preserve">  Goncalves </w:t>
        <w:br/>
        <w:t xml:space="preserve">  point </w:t>
        <w:br/>
        <w:t xml:space="preserve">  out </w:t>
        <w:br/>
        <w:t xml:space="preserve">  that </w:t>
        <w:br/>
        <w:t xml:space="preserve">  humans </w:t>
        <w:br/>
        <w:t xml:space="preserve">  use </w:t>
        <w:br/>
        <w:t xml:space="preserve">  language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  <w:br/>
        <w:t xml:space="preserve">  narratives </w:t>
        <w:br/>
        <w:t xml:space="preserve">  in </w:t>
        <w:br/>
        <w:t xml:space="preserve">  all </w:t>
        <w:br/>
        <w:t xml:space="preserve">  activities; </w:t>
        <w:br/>
        <w:t xml:space="preserve">  thus </w:t>
        <w:br/>
        <w:t xml:space="preserve">  it </w:t>
        <w:br/>
        <w:t xml:space="preserve">  makes </w:t>
        <w:br/>
        <w:t xml:space="preserve">  perfect </w:t>
        <w:br/>
        <w:t xml:space="preserve">  sense </w:t>
        <w:br/>
        <w:t xml:space="preserve">  that </w:t>
        <w:br/>
        <w:t xml:space="preserve">  psychologists </w:t>
        <w:br/>
        <w:t xml:space="preserve">  use </w:t>
        <w:br/>
        <w:t xml:space="preserve">  narrative </w:t>
        <w:br/>
        <w:t xml:space="preserve"> 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most </w:t>
        <w:br/>
        <w:t xml:space="preserve">  areas </w:t>
        <w:br/>
        <w:t xml:space="preserve">  of </w:t>
        <w:br/>
        <w:t xml:space="preserve">  their </w:t>
        <w:br/>
        <w:t xml:space="preserve">  practice </w:t>
        <w:br/>
        <w:t xml:space="preserve">  (1999). </w:t>
      </w:r>
    </w:p>
    <w:p>
      <w:pPr>
        <w:autoSpaceDN w:val="0"/>
        <w:autoSpaceDE w:val="0"/>
        <w:widowControl/>
        <w:spacing w:line="336" w:lineRule="exact" w:before="340" w:after="0"/>
        <w:ind w:left="0" w:right="432" w:firstLine="72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Specific </w:t>
        <w:br/>
        <w:t xml:space="preserve">  processes </w:t>
        <w:br/>
        <w:t xml:space="preserve">  in </w:t>
        <w:br/>
        <w:t xml:space="preserve">  narrative </w:t>
        <w:br/>
        <w:t xml:space="preserve">  therapy: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According </w:t>
        <w:br/>
        <w:t xml:space="preserve">  to </w:t>
        <w:br/>
        <w:t xml:space="preserve">  several </w:t>
        <w:br/>
        <w:t xml:space="preserve">  theorists, </w:t>
        <w:br/>
        <w:t xml:space="preserve">  narrative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therapy </w:t>
        <w:br/>
        <w:t xml:space="preserve">  is </w:t>
        <w:br/>
        <w:t xml:space="preserve">  typically </w:t>
        <w:br/>
        <w:t xml:space="preserve">  seen </w:t>
        <w:br/>
        <w:t xml:space="preserve">  as </w:t>
        <w:br/>
        <w:t xml:space="preserve">  having </w:t>
        <w:br/>
        <w:t xml:space="preserve">  two </w:t>
        <w:br/>
        <w:t xml:space="preserve">  main </w:t>
        <w:br/>
        <w:t xml:space="preserve">  stages, </w:t>
        <w:br/>
        <w:t xml:space="preserve">  the </w:t>
        <w:br/>
        <w:t xml:space="preserve">  deconstruction </w:t>
        <w:br/>
        <w:t xml:space="preserve">  stage </w:t>
        <w:br/>
        <w:t xml:space="preserve">  and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reconstruction </w:t>
        <w:br/>
        <w:t xml:space="preserve">  stage </w:t>
        <w:br/>
        <w:t xml:space="preserve">  (Bohlmeijer, </w:t>
        <w:br/>
        <w:t xml:space="preserve">  Westerhof, </w:t>
        <w:br/>
        <w:t xml:space="preserve">  &amp; </w:t>
        <w:br/>
        <w:t xml:space="preserve">  Emmerik-­‐de </w:t>
        <w:br/>
        <w:t xml:space="preserve">  Jong, </w:t>
        <w:br/>
        <w:t xml:space="preserve">  2008; </w:t>
        <w:br/>
        <w:t xml:space="preserve">  Kondrat </w:t>
        <w:br/>
        <w:t xml:space="preserve">  &amp; </w:t>
        <w:br/>
        <w:t xml:space="preserve">  Teater, </w:t>
      </w:r>
      <w:r>
        <w:rPr>
          <w:rFonts w:ascii="" w:hAnsi="" w:eastAsia=""/>
          <w:b w:val="0"/>
          <w:i w:val="0"/>
          <w:color w:val="000000"/>
          <w:sz w:val="24"/>
        </w:rPr>
        <w:t xml:space="preserve">2009).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first </w:t>
        <w:br/>
        <w:t xml:space="preserve">  process </w:t>
        <w:br/>
        <w:t xml:space="preserve">  to </w:t>
        <w:br/>
        <w:t xml:space="preserve">  be </w:t>
        <w:br/>
        <w:t xml:space="preserve">  considered </w:t>
        <w:br/>
        <w:t xml:space="preserve">  is </w:t>
        <w:br/>
        <w:t xml:space="preserve">  the </w:t>
        <w:br/>
        <w:t xml:space="preserve">  deconstruction </w:t>
        <w:br/>
        <w:t xml:space="preserve">  phase. </w:t>
        <w:br/>
        <w:t xml:space="preserve">  During </w:t>
        <w:br/>
        <w:t xml:space="preserve">  this </w:t>
        <w:br/>
        <w:t xml:space="preserve">  phase,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primary </w:t>
        <w:br/>
        <w:t xml:space="preserve">  objective </w:t>
        <w:br/>
        <w:t xml:space="preserve">  is </w:t>
        <w:br/>
        <w:t xml:space="preserve">  for </w:t>
        <w:br/>
        <w:t xml:space="preserve">  the </w:t>
        <w:br/>
        <w:t xml:space="preserve">  therapist </w:t>
        <w:br/>
        <w:t xml:space="preserve">  to </w:t>
        <w:br/>
        <w:t xml:space="preserve">  elicit </w:t>
        <w:br/>
        <w:t xml:space="preserve">  the </w:t>
        <w:br/>
        <w:t xml:space="preserve">  individual’s </w:t>
        <w:br/>
        <w:t xml:space="preserve">  “problem </w:t>
        <w:br/>
        <w:t xml:space="preserve">  saturated </w:t>
        <w:br/>
        <w:t xml:space="preserve">  stories” </w:t>
      </w:r>
      <w:r>
        <w:rPr>
          <w:rFonts w:ascii="" w:hAnsi="" w:eastAsia=""/>
          <w:b w:val="0"/>
          <w:i w:val="0"/>
          <w:color w:val="000000"/>
          <w:sz w:val="24"/>
        </w:rPr>
        <w:t xml:space="preserve">(Kondrat </w:t>
        <w:br/>
        <w:t xml:space="preserve">  &amp; </w:t>
        <w:br/>
        <w:t xml:space="preserve">  Teater, </w:t>
        <w:br/>
        <w:t xml:space="preserve">  2009). </w:t>
        <w:br/>
        <w:t xml:space="preserve">  “Problem </w:t>
        <w:br/>
        <w:t xml:space="preserve">  saturated </w:t>
        <w:br/>
        <w:t xml:space="preserve">  stories” </w:t>
        <w:br/>
        <w:t xml:space="preserve">  is </w:t>
        <w:br/>
        <w:t xml:space="preserve">  a </w:t>
        <w:br/>
        <w:t xml:space="preserve">  narrative </w:t>
        <w:br/>
        <w:t xml:space="preserve">  therapy </w:t>
        <w:br/>
        <w:t xml:space="preserve">  term </w:t>
        <w:br/>
        <w:t xml:space="preserve">  from </w:t>
        <w:br/>
        <w:t xml:space="preserve">  White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  <w:br/>
        <w:t xml:space="preserve">  Epston, </w:t>
        <w:br/>
        <w:t xml:space="preserve">  defined </w:t>
        <w:br/>
        <w:t xml:space="preserve">  as </w:t>
        <w:br/>
        <w:t xml:space="preserve">  stories </w:t>
        <w:br/>
        <w:t xml:space="preserve">  with </w:t>
        <w:br/>
        <w:t xml:space="preserve">  a </w:t>
        <w:br/>
        <w:t xml:space="preserve">  focus </w:t>
        <w:br/>
        <w:t xml:space="preserve">  on </w:t>
        <w:br/>
        <w:t xml:space="preserve">  negative </w:t>
        <w:br/>
        <w:t xml:space="preserve">  memories, </w:t>
        <w:br/>
        <w:t xml:space="preserve">  victimized </w:t>
        <w:br/>
        <w:t xml:space="preserve">  plots, </w:t>
        <w:br/>
        <w:t xml:space="preserve"> 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depressing </w:t>
        <w:br/>
        <w:t xml:space="preserve">  worldviews </w:t>
        <w:br/>
        <w:t xml:space="preserve">  (Bohlmeijer, </w:t>
        <w:br/>
        <w:t xml:space="preserve">  Westerhof, </w:t>
        <w:br/>
        <w:t xml:space="preserve">  &amp; </w:t>
        <w:br/>
        <w:t xml:space="preserve">  Emmerik-­‐de </w:t>
        <w:br/>
        <w:t xml:space="preserve">  Jong, </w:t>
        <w:br/>
        <w:t xml:space="preserve">  2008). </w:t>
        <w:br/>
        <w:t xml:space="preserve">  Kondrat </w:t>
        <w:br/>
        <w:t xml:space="preserve">  and </w:t>
        <w:br/>
        <w:t xml:space="preserve">  Teater </w:t>
      </w:r>
      <w:r>
        <w:rPr>
          <w:rFonts w:ascii="" w:hAnsi="" w:eastAsia=""/>
          <w:b w:val="0"/>
          <w:i w:val="0"/>
          <w:color w:val="000000"/>
          <w:sz w:val="24"/>
        </w:rPr>
        <w:t xml:space="preserve">(2009) </w:t>
        <w:br/>
        <w:t xml:space="preserve">  assert </w:t>
        <w:br/>
        <w:t xml:space="preserve">  that </w:t>
        <w:br/>
        <w:t xml:space="preserve">  individuals </w:t>
        <w:br/>
        <w:t xml:space="preserve">  experience </w:t>
        <w:br/>
        <w:t xml:space="preserve">  problems </w:t>
        <w:br/>
        <w:t xml:space="preserve">  of </w:t>
        <w:br/>
        <w:t xml:space="preserve">  clinical </w:t>
        <w:br/>
        <w:t xml:space="preserve">  significance </w:t>
        <w:br/>
        <w:t xml:space="preserve">  when </w:t>
        <w:br/>
        <w:t xml:space="preserve">  their </w:t>
        <w:br/>
        <w:t xml:space="preserve">  self-­‐</w:t>
      </w:r>
      <w:r>
        <w:rPr>
          <w:rFonts w:ascii="" w:hAnsi="" w:eastAsia=""/>
          <w:b w:val="0"/>
          <w:i w:val="0"/>
          <w:color w:val="000000"/>
          <w:sz w:val="24"/>
        </w:rPr>
        <w:t xml:space="preserve">narratives </w:t>
        <w:br/>
        <w:t xml:space="preserve">  become </w:t>
        <w:br/>
        <w:t xml:space="preserve">  problem </w:t>
        <w:br/>
        <w:t xml:space="preserve">  saturated. </w:t>
      </w:r>
    </w:p>
    <w:p>
      <w:pPr>
        <w:autoSpaceDN w:val="0"/>
        <w:autoSpaceDE w:val="0"/>
        <w:widowControl/>
        <w:spacing w:line="336" w:lineRule="exact" w:before="6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During </w:t>
        <w:br/>
        <w:t xml:space="preserve">  the </w:t>
        <w:br/>
        <w:t xml:space="preserve">  deconstruction </w:t>
        <w:br/>
        <w:t xml:space="preserve">  phase, </w:t>
        <w:br/>
        <w:t xml:space="preserve">  the </w:t>
        <w:br/>
        <w:t xml:space="preserve">  narrative </w:t>
        <w:br/>
        <w:t xml:space="preserve">  therapist </w:t>
        <w:br/>
        <w:t xml:space="preserve">  prods </w:t>
        <w:br/>
        <w:t xml:space="preserve">  as </w:t>
        <w:br/>
        <w:t xml:space="preserve">  the </w:t>
        <w:br/>
        <w:t xml:space="preserve">  individual’s </w:t>
        <w:br/>
        <w:t xml:space="preserve">  self-­‐</w:t>
      </w:r>
      <w:r>
        <w:rPr>
          <w:rFonts w:ascii="" w:hAnsi="" w:eastAsia=""/>
          <w:b w:val="0"/>
          <w:i w:val="0"/>
          <w:color w:val="000000"/>
          <w:sz w:val="24"/>
        </w:rPr>
        <w:t xml:space="preserve">narrative </w:t>
        <w:br/>
        <w:t xml:space="preserve">  emerges, </w:t>
        <w:br/>
        <w:t xml:space="preserve">  in </w:t>
        <w:br/>
        <w:t xml:space="preserve">  order </w:t>
        <w:br/>
        <w:t xml:space="preserve">  to </w:t>
        <w:br/>
        <w:t xml:space="preserve">  gain </w:t>
        <w:br/>
        <w:t xml:space="preserve">  a </w:t>
        <w:br/>
        <w:t xml:space="preserve">  full </w:t>
        <w:br/>
        <w:t xml:space="preserve">  and </w:t>
        <w:br/>
        <w:t xml:space="preserve">  complete </w:t>
        <w:br/>
        <w:t xml:space="preserve">  understanding </w:t>
        <w:br/>
        <w:t xml:space="preserve">  of </w:t>
        <w:br/>
        <w:t xml:space="preserve">  the </w:t>
        <w:br/>
        <w:t xml:space="preserve">  person’s </w:t>
        <w:br/>
        <w:t xml:space="preserve">  unique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perceptions </w:t>
        <w:br/>
        <w:t xml:space="preserve">  of </w:t>
        <w:br/>
        <w:t xml:space="preserve">  her </w:t>
        <w:br/>
        <w:t xml:space="preserve">  or </w:t>
        <w:br/>
        <w:t xml:space="preserve">  his </w:t>
        <w:br/>
        <w:t xml:space="preserve">  problems, </w:t>
        <w:br/>
        <w:t xml:space="preserve">  life, </w:t>
        <w:br/>
        <w:t xml:space="preserve">  and </w:t>
        <w:br/>
        <w:t xml:space="preserve">  personal </w:t>
        <w:br/>
        <w:t xml:space="preserve">  reality </w:t>
        <w:br/>
        <w:t xml:space="preserve">  (Kondrat </w:t>
        <w:br/>
        <w:t xml:space="preserve">  &amp; </w:t>
        <w:br/>
        <w:t xml:space="preserve">  Teater, </w:t>
        <w:br/>
        <w:t xml:space="preserve">  2009). </w:t>
        <w:br/>
        <w:t xml:space="preserve"> 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importance </w:t>
        <w:br/>
        <w:t xml:space="preserve">  is </w:t>
        <w:br/>
        <w:t xml:space="preserve">  the </w:t>
        <w:br/>
        <w:t xml:space="preserve">  fact </w:t>
        <w:br/>
        <w:t xml:space="preserve">  that </w:t>
        <w:br/>
        <w:t xml:space="preserve">  the </w:t>
        <w:br/>
        <w:t xml:space="preserve">  individual, </w:t>
        <w:br/>
        <w:t xml:space="preserve">  not </w:t>
        <w:br/>
        <w:t xml:space="preserve">  the </w:t>
        <w:br/>
        <w:t xml:space="preserve">  therapist, </w:t>
        <w:br/>
        <w:t xml:space="preserve">  defines </w:t>
        <w:br/>
        <w:t xml:space="preserve">  the </w:t>
        <w:br/>
        <w:t xml:space="preserve">  problem. </w:t>
        <w:br/>
        <w:t xml:space="preserve">  The </w:t>
        <w:br/>
        <w:t xml:space="preserve">  narrative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therapist’s </w:t>
        <w:br/>
        <w:t xml:space="preserve">  role </w:t>
        <w:br/>
        <w:t xml:space="preserve">  in </w:t>
        <w:br/>
        <w:t xml:space="preserve">  the </w:t>
        <w:br/>
        <w:t xml:space="preserve">  deconstruction </w:t>
        <w:br/>
        <w:t xml:space="preserve">  phase </w:t>
        <w:br/>
        <w:t xml:space="preserve">  is </w:t>
        <w:br/>
        <w:t xml:space="preserve">  to </w:t>
        <w:br/>
        <w:t xml:space="preserve">  help </w:t>
        <w:br/>
        <w:t xml:space="preserve">  individuals </w:t>
        <w:br/>
        <w:t xml:space="preserve">  become </w:t>
        <w:br/>
        <w:t xml:space="preserve">  aware </w:t>
        <w:br/>
        <w:t xml:space="preserve">  of </w:t>
        <w:br/>
        <w:t xml:space="preserve">  their </w:t>
      </w:r>
      <w:r>
        <w:rPr>
          <w:rFonts w:ascii="" w:hAnsi="" w:eastAsia=""/>
          <w:b w:val="0"/>
          <w:i w:val="0"/>
          <w:color w:val="000000"/>
          <w:sz w:val="24"/>
        </w:rPr>
        <w:t xml:space="preserve">cognitive </w:t>
        <w:br/>
        <w:t xml:space="preserve">  processes </w:t>
        <w:br/>
        <w:t xml:space="preserve">  while </w:t>
        <w:br/>
        <w:t xml:space="preserve">  relaying </w:t>
        <w:br/>
        <w:t xml:space="preserve">  their </w:t>
        <w:br/>
        <w:t xml:space="preserve">  self-­‐narratives </w:t>
        <w:br/>
        <w:t xml:space="preserve">  (Kondrat </w:t>
        <w:br/>
        <w:t xml:space="preserve">  &amp; </w:t>
        <w:br/>
        <w:t xml:space="preserve">  Teater, </w:t>
        <w:br/>
        <w:t xml:space="preserve">  2009), </w:t>
        <w:br/>
        <w:t xml:space="preserve">  making </w:t>
        <w:br/>
        <w:t xml:space="preserve">  no </w:t>
      </w:r>
      <w:r>
        <w:rPr>
          <w:rFonts w:ascii="" w:hAnsi="" w:eastAsia=""/>
          <w:b w:val="0"/>
          <w:i w:val="0"/>
          <w:color w:val="000000"/>
          <w:sz w:val="24"/>
        </w:rPr>
        <w:t xml:space="preserve">judgments </w:t>
        <w:br/>
        <w:t xml:space="preserve">  until </w:t>
        <w:br/>
        <w:t xml:space="preserve">  he </w:t>
        <w:br/>
        <w:t xml:space="preserve">  or </w:t>
        <w:br/>
        <w:t xml:space="preserve">  she </w:t>
        <w:br/>
        <w:t xml:space="preserve">  has </w:t>
        <w:br/>
        <w:t xml:space="preserve">  heard </w:t>
        <w:br/>
        <w:t xml:space="preserve">  the </w:t>
        <w:br/>
        <w:t xml:space="preserve">  entire </w:t>
        <w:br/>
        <w:t xml:space="preserve">  story </w:t>
        <w:br/>
        <w:t xml:space="preserve">  (Noble </w:t>
        <w:br/>
        <w:t xml:space="preserve">  &amp; </w:t>
        <w:br/>
        <w:t xml:space="preserve">  Jones, </w:t>
        <w:br/>
        <w:t xml:space="preserve">  2005).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second </w:t>
        <w:br/>
        <w:t xml:space="preserve">  component </w:t>
        <w:br/>
        <w:t xml:space="preserve">  in </w:t>
        <w:br/>
        <w:t xml:space="preserve">  the </w:t>
        <w:br/>
        <w:t xml:space="preserve">  deconstruction </w:t>
        <w:br/>
        <w:t xml:space="preserve">  phase </w:t>
        <w:br/>
        <w:t xml:space="preserve">  is </w:t>
        <w:br/>
        <w:t xml:space="preserve">  the </w:t>
        <w:br/>
        <w:t xml:space="preserve">  externalization </w:t>
        <w:br/>
        <w:t xml:space="preserve">  of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problem </w:t>
        <w:br/>
        <w:t xml:space="preserve">  (Noble </w:t>
        <w:br/>
        <w:t xml:space="preserve">  &amp; </w:t>
        <w:br/>
        <w:t xml:space="preserve">  Jones, </w:t>
        <w:br/>
        <w:t xml:space="preserve">  2005). </w:t>
        <w:br/>
        <w:t xml:space="preserve">   </w:t>
        <w:br/>
        <w:t xml:space="preserve">  In </w:t>
        <w:br/>
        <w:t xml:space="preserve">  this </w:t>
        <w:br/>
        <w:t xml:space="preserve">  phase </w:t>
        <w:br/>
        <w:t xml:space="preserve">  the </w:t>
        <w:br/>
        <w:t xml:space="preserve">  therapist </w:t>
        <w:br/>
        <w:t xml:space="preserve">  works </w:t>
        <w:br/>
        <w:t xml:space="preserve">  with </w:t>
        <w:br/>
        <w:t xml:space="preserve">  the </w:t>
        <w:br/>
        <w:t xml:space="preserve">  individual </w:t>
        <w:br/>
        <w:t xml:space="preserve">  to </w:t>
        <w:br/>
        <w:t xml:space="preserve">  assist </w:t>
        <w:br/>
        <w:t xml:space="preserve"> 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separating </w:t>
        <w:br/>
        <w:t xml:space="preserve">  her </w:t>
        <w:br/>
        <w:t xml:space="preserve">  or </w:t>
        <w:br/>
        <w:t xml:space="preserve">  him </w:t>
        <w:br/>
        <w:t xml:space="preserve">  from </w:t>
        <w:br/>
        <w:t xml:space="preserve">  personal </w:t>
        <w:br/>
        <w:t xml:space="preserve">  problems. </w:t>
        <w:br/>
        <w:t xml:space="preserve">  This </w:t>
        <w:br/>
        <w:t xml:space="preserve">  concept </w:t>
        <w:br/>
        <w:t xml:space="preserve">  is </w:t>
        <w:br/>
        <w:t xml:space="preserve">  explained </w:t>
        <w:br/>
        <w:t xml:space="preserve">  succinctly </w:t>
        <w:br/>
        <w:t xml:space="preserve">  by </w:t>
        <w:br/>
        <w:t xml:space="preserve">  Noble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  <w:br/>
        <w:t xml:space="preserve">  Jones, </w:t>
        <w:br/>
        <w:t xml:space="preserve">  who </w:t>
        <w:br/>
        <w:t xml:space="preserve">  state </w:t>
        <w:br/>
        <w:t xml:space="preserve">  it </w:t>
        <w:br/>
        <w:t xml:space="preserve">  is </w:t>
        <w:br/>
        <w:t xml:space="preserve">  a </w:t>
        <w:br/>
        <w:t xml:space="preserve">  process </w:t>
        <w:br/>
        <w:t xml:space="preserve">  of </w:t>
        <w:br/>
        <w:t xml:space="preserve">  “emphasizing </w:t>
        <w:br/>
        <w:t xml:space="preserve">  the </w:t>
        <w:br/>
        <w:t xml:space="preserve">  principle </w:t>
        <w:br/>
        <w:t xml:space="preserve">  that </w:t>
        <w:br/>
        <w:t xml:space="preserve">  the </w:t>
        <w:br/>
        <w:t xml:space="preserve">  person </w:t>
        <w:br/>
        <w:t xml:space="preserve">  is </w:t>
        <w:br/>
        <w:t xml:space="preserve">  not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problem, </w:t>
        <w:br/>
        <w:t xml:space="preserve">  the </w:t>
        <w:br/>
        <w:t xml:space="preserve">  problem </w:t>
        <w:br/>
        <w:t xml:space="preserve">  is </w:t>
        <w:br/>
        <w:t xml:space="preserve">  the </w:t>
        <w:br/>
        <w:t xml:space="preserve">  problem” </w:t>
        <w:br/>
        <w:t xml:space="preserve">  (2005, </w:t>
        <w:br/>
        <w:t xml:space="preserve">  p.332). </w:t>
        <w:br/>
        <w:t xml:space="preserve">  Through </w:t>
        <w:br/>
        <w:t xml:space="preserve">  externalizing </w:t>
        <w:br/>
        <w:t xml:space="preserve">  conversations, </w:t>
      </w:r>
      <w:r>
        <w:rPr>
          <w:rFonts w:ascii="" w:hAnsi="" w:eastAsia=""/>
          <w:b w:val="0"/>
          <w:i w:val="0"/>
          <w:color w:val="000000"/>
          <w:sz w:val="24"/>
        </w:rPr>
        <w:t xml:space="preserve">individuals </w:t>
        <w:br/>
        <w:t xml:space="preserve">  can </w:t>
        <w:br/>
        <w:t xml:space="preserve">  begin </w:t>
        <w:br/>
        <w:t xml:space="preserve">  deconstructing </w:t>
        <w:br/>
        <w:t xml:space="preserve">  their </w:t>
        <w:br/>
        <w:t xml:space="preserve">  beliefs </w:t>
        <w:br/>
        <w:t xml:space="preserve">  and </w:t>
        <w:br/>
        <w:t xml:space="preserve">  assertions </w:t>
        <w:br/>
        <w:t xml:space="preserve">  that </w:t>
        <w:br/>
        <w:t xml:space="preserve">  are </w:t>
        <w:br/>
        <w:t xml:space="preserve">  fuelling </w:t>
        <w:br/>
        <w:t xml:space="preserve">  the </w:t>
        <w:br/>
        <w:t xml:space="preserve">  problem </w:t>
      </w:r>
      <w:r>
        <w:rPr>
          <w:rFonts w:ascii="" w:hAnsi="" w:eastAsia=""/>
          <w:b w:val="0"/>
          <w:i w:val="0"/>
          <w:color w:val="000000"/>
          <w:sz w:val="24"/>
        </w:rPr>
        <w:t xml:space="preserve">itself, </w:t>
        <w:br/>
        <w:t xml:space="preserve">  and </w:t>
        <w:br/>
        <w:t xml:space="preserve">  examining </w:t>
        <w:br/>
        <w:t xml:space="preserve">  how </w:t>
        <w:br/>
        <w:t xml:space="preserve">  these </w:t>
        <w:br/>
        <w:t xml:space="preserve">  beliefs </w:t>
        <w:br/>
        <w:t xml:space="preserve">  affect </w:t>
        <w:br/>
        <w:t xml:space="preserve">  their </w:t>
        <w:br/>
        <w:t xml:space="preserve">  lives. </w:t>
        <w:br/>
        <w:t xml:space="preserve">  This </w:t>
        <w:br/>
        <w:t xml:space="preserve">  allows </w:t>
        <w:br/>
        <w:t xml:space="preserve">  individuals </w:t>
        <w:br/>
        <w:t xml:space="preserve">  to </w:t>
        <w:br/>
        <w:t xml:space="preserve">  have </w:t>
        <w:br/>
        <w:t xml:space="preserve">  a </w:t>
      </w:r>
      <w:r>
        <w:rPr>
          <w:rFonts w:ascii="" w:hAnsi="" w:eastAsia=""/>
          <w:b w:val="0"/>
          <w:i w:val="0"/>
          <w:color w:val="000000"/>
          <w:sz w:val="24"/>
        </w:rPr>
        <w:t xml:space="preserve">different </w:t>
        <w:br/>
        <w:t xml:space="preserve">  perspective </w:t>
        <w:br/>
        <w:t xml:space="preserve">  on </w:t>
        <w:br/>
        <w:t xml:space="preserve">  the </w:t>
        <w:br/>
        <w:t xml:space="preserve">  problem, </w:t>
        <w:br/>
        <w:t xml:space="preserve">  which </w:t>
        <w:br/>
        <w:t xml:space="preserve">  enables </w:t>
        <w:br/>
        <w:t xml:space="preserve">  them </w:t>
        <w:br/>
        <w:t xml:space="preserve">  to </w:t>
        <w:br/>
        <w:t xml:space="preserve">  challenge </w:t>
        <w:br/>
        <w:t xml:space="preserve">  their </w:t>
        <w:br/>
        <w:t xml:space="preserve">  self-­‐narrative </w:t>
        <w:br/>
        <w:t xml:space="preserve"> 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its </w:t>
        <w:br/>
        <w:t xml:space="preserve">  respective </w:t>
        <w:br/>
        <w:t xml:space="preserve">  “truths” </w:t>
        <w:br/>
        <w:t xml:space="preserve">  (Weber, </w:t>
        <w:br/>
        <w:t xml:space="preserve">  Davis, </w:t>
        <w:br/>
        <w:t xml:space="preserve">  &amp; </w:t>
        <w:br/>
        <w:t xml:space="preserve">  McPhie, </w:t>
        <w:br/>
        <w:t xml:space="preserve">  2006). </w:t>
        <w:br/>
        <w:t xml:space="preserve">  For </w:t>
        <w:br/>
        <w:t xml:space="preserve">  example, </w:t>
        <w:br/>
        <w:t xml:space="preserve">  when </w:t>
        <w:br/>
        <w:t xml:space="preserve">  adolescents </w:t>
        <w:br/>
        <w:t xml:space="preserve">  with </w:t>
      </w:r>
      <w:r>
        <w:rPr>
          <w:rFonts w:ascii="" w:hAnsi="" w:eastAsia=""/>
          <w:b w:val="0"/>
          <w:i w:val="0"/>
          <w:color w:val="000000"/>
          <w:sz w:val="24"/>
        </w:rPr>
        <w:t xml:space="preserve">anorexia </w:t>
        <w:br/>
        <w:t xml:space="preserve">  nervosa </w:t>
        <w:br/>
        <w:t xml:space="preserve">  can </w:t>
        <w:br/>
        <w:t xml:space="preserve">  externalize </w:t>
        <w:br/>
        <w:t xml:space="preserve">  their </w:t>
        <w:br/>
        <w:t xml:space="preserve">  problem, </w:t>
        <w:br/>
        <w:t xml:space="preserve">  they </w:t>
        <w:br/>
        <w:t xml:space="preserve">  are </w:t>
        <w:br/>
        <w:t xml:space="preserve">  enabled </w:t>
        <w:br/>
        <w:t xml:space="preserve">  to </w:t>
        <w:br/>
        <w:t xml:space="preserve">  gain </w:t>
        <w:br/>
        <w:t xml:space="preserve">  control </w:t>
        <w:br/>
        <w:t xml:space="preserve">  over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problem </w:t>
        <w:br/>
        <w:t xml:space="preserve">  to </w:t>
        <w:br/>
        <w:t xml:space="preserve">  begin </w:t>
        <w:br/>
        <w:t xml:space="preserve">  the </w:t>
        <w:br/>
        <w:t xml:space="preserve">  healing </w:t>
        <w:br/>
        <w:t xml:space="preserve">  process, </w:t>
        <w:br/>
        <w:t xml:space="preserve">  rather </w:t>
        <w:br/>
        <w:t xml:space="preserve">  than </w:t>
        <w:br/>
        <w:t xml:space="preserve">  being </w:t>
        <w:br/>
        <w:t xml:space="preserve">  immersed </w:t>
        <w:br/>
        <w:t xml:space="preserve">  in </w:t>
        <w:br/>
        <w:t xml:space="preserve">  the </w:t>
        <w:br/>
        <w:t xml:space="preserve">  illness </w:t>
        <w:br/>
        <w:t xml:space="preserve">  (Weber, </w:t>
        <w:br/>
        <w:t xml:space="preserve">  Davis </w:t>
      </w:r>
      <w:r>
        <w:rPr>
          <w:rFonts w:ascii="" w:hAnsi="" w:eastAsia=""/>
          <w:b w:val="0"/>
          <w:i w:val="0"/>
          <w:color w:val="000000"/>
          <w:sz w:val="24"/>
        </w:rPr>
        <w:t xml:space="preserve">&amp; </w:t>
        <w:br/>
        <w:t xml:space="preserve">  McPhie, </w:t>
        <w:br/>
        <w:t xml:space="preserve">  2006). </w:t>
        <w:br/>
        <w:t xml:space="preserve">   </w:t>
        <w:br/>
        <w:t xml:space="preserve">  This </w:t>
        <w:br/>
        <w:t xml:space="preserve">  externalization </w:t>
        <w:br/>
        <w:t xml:space="preserve">  through </w:t>
        <w:br/>
        <w:t xml:space="preserve">  the </w:t>
        <w:br/>
        <w:t xml:space="preserve">  narrative </w:t>
        <w:br/>
        <w:t xml:space="preserve">  therapy </w:t>
        <w:br/>
        <w:t xml:space="preserve">  process </w:t>
        <w:br/>
        <w:t xml:space="preserve">  is </w:t>
        <w:br/>
        <w:t xml:space="preserve">  done </w:t>
        <w:br/>
        <w:t xml:space="preserve">  through </w:t>
      </w:r>
    </w:p>
    <w:p>
      <w:pPr>
        <w:sectPr>
          <w:pgSz w:w="12240" w:h="15840"/>
          <w:pgMar w:top="352" w:right="1386" w:bottom="822" w:left="1438" w:header="720" w:footer="720" w:gutter="0"/>
          <w:cols w:space="720" w:num="1" w:equalWidth="0">
            <w:col w:w="9416" w:space="0"/>
            <w:col w:w="94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108" w:right="0" w:firstLine="0"/>
        <w:jc w:val="left"/>
      </w:pP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– </w:t>
        <w:br/>
        <w:t xml:space="preserve">  Vol. </w:t>
        <w:br/>
        <w:t xml:space="preserve">  2, </w:t>
        <w:br/>
        <w:t xml:space="preserve">  Winter/Spring </w:t>
        <w:br/>
        <w:t xml:space="preserve">  2011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L. </w:t>
        <w:br/>
        <w:t xml:space="preserve">  Oldford </w:t>
        <w:br/>
        <w:t xml:space="preserve">  – </w:t>
        <w:br/>
        <w:t xml:space="preserve"> 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Harry </w:t>
        <w:br/>
        <w:t xml:space="preserve">  Potter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and </w:t>
        <w:br/>
        <w:t xml:space="preserve">  Fairytales </w:t>
        <w:br/>
        <w:t xml:space="preserve">  in </w:t>
        <w:br/>
        <w:t xml:space="preserve">  Narrative </w:t>
        <w:br/>
        <w:t xml:space="preserve">  Therapy </w:t>
        <w:br/>
        <w:t xml:space="preserve">   </w:t>
        <w:br/>
        <w:t xml:space="preserve">  4 </w:t>
      </w:r>
    </w:p>
    <w:p>
      <w:pPr>
        <w:autoSpaceDN w:val="0"/>
        <w:autoSpaceDE w:val="0"/>
        <w:widowControl/>
        <w:spacing w:line="338" w:lineRule="exact" w:before="500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exploration </w:t>
        <w:br/>
        <w:t xml:space="preserve">  of </w:t>
        <w:br/>
        <w:t xml:space="preserve">  issues </w:t>
        <w:br/>
        <w:t xml:space="preserve">  that </w:t>
        <w:br/>
        <w:t xml:space="preserve">  may </w:t>
        <w:br/>
        <w:t xml:space="preserve">  have </w:t>
        <w:br/>
        <w:t xml:space="preserve">  played </w:t>
        <w:br/>
        <w:t xml:space="preserve">  a </w:t>
        <w:br/>
        <w:t xml:space="preserve">  role </w:t>
        <w:br/>
        <w:t xml:space="preserve">  in </w:t>
        <w:br/>
        <w:t xml:space="preserve">  constructing </w:t>
        <w:br/>
        <w:t xml:space="preserve">  an </w:t>
        <w:br/>
        <w:t xml:space="preserve">  individual’s </w:t>
        <w:br/>
        <w:t xml:space="preserve">  self-­‐</w:t>
      </w:r>
      <w:r>
        <w:rPr>
          <w:rFonts w:ascii="" w:hAnsi="" w:eastAsia=""/>
          <w:b w:val="0"/>
          <w:i w:val="0"/>
          <w:color w:val="000000"/>
          <w:sz w:val="24"/>
        </w:rPr>
        <w:t xml:space="preserve">narrative, </w:t>
        <w:br/>
        <w:t xml:space="preserve">  objectifying </w:t>
        <w:br/>
        <w:t xml:space="preserve">  the </w:t>
        <w:br/>
        <w:t xml:space="preserve">  power </w:t>
        <w:br/>
        <w:t xml:space="preserve">  of </w:t>
        <w:br/>
        <w:t xml:space="preserve">  the </w:t>
        <w:br/>
        <w:t xml:space="preserve">  eating </w:t>
        <w:br/>
        <w:t xml:space="preserve">  disorder </w:t>
        <w:br/>
        <w:t xml:space="preserve">  and </w:t>
        <w:br/>
        <w:t xml:space="preserve">  issues </w:t>
        <w:br/>
        <w:t xml:space="preserve">  that </w:t>
        <w:br/>
        <w:t xml:space="preserve">  have </w:t>
        <w:br/>
        <w:t xml:space="preserve">  supported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illness. </w:t>
        <w:br/>
        <w:t xml:space="preserve">  Consequently, </w:t>
        <w:br/>
        <w:t xml:space="preserve">  through </w:t>
        <w:br/>
        <w:t xml:space="preserve">  the </w:t>
        <w:br/>
        <w:t xml:space="preserve">  identification </w:t>
        <w:br/>
        <w:t xml:space="preserve">  of </w:t>
        <w:br/>
        <w:t xml:space="preserve">  the </w:t>
        <w:br/>
        <w:t xml:space="preserve">  issues, </w:t>
        <w:br/>
        <w:t xml:space="preserve">  the </w:t>
        <w:br/>
        <w:t xml:space="preserve">  individual </w:t>
        <w:br/>
        <w:t xml:space="preserve">  can </w:t>
        <w:br/>
        <w:t xml:space="preserve">  begin </w:t>
        <w:br/>
        <w:t xml:space="preserve"> 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separate </w:t>
        <w:br/>
        <w:t xml:space="preserve">  herself </w:t>
        <w:br/>
        <w:t xml:space="preserve">  or </w:t>
        <w:br/>
        <w:t xml:space="preserve">  himself </w:t>
        <w:br/>
        <w:t xml:space="preserve">  from </w:t>
        <w:br/>
        <w:t xml:space="preserve">  the </w:t>
        <w:br/>
        <w:t xml:space="preserve">  eating </w:t>
        <w:br/>
        <w:t xml:space="preserve">  disorder </w:t>
        <w:br/>
        <w:t xml:space="preserve">  and </w:t>
        <w:br/>
        <w:t xml:space="preserve">  is </w:t>
        <w:br/>
        <w:t xml:space="preserve">  ready </w:t>
        <w:br/>
        <w:t xml:space="preserve">  to </w:t>
        <w:br/>
        <w:t xml:space="preserve">  explore </w:t>
        <w:br/>
        <w:t xml:space="preserve">  possibilities </w:t>
        <w:br/>
        <w:t xml:space="preserve">  for </w:t>
      </w:r>
      <w:r>
        <w:rPr>
          <w:rFonts w:ascii="" w:hAnsi="" w:eastAsia=""/>
          <w:b w:val="0"/>
          <w:i w:val="0"/>
          <w:color w:val="000000"/>
          <w:sz w:val="24"/>
        </w:rPr>
        <w:t xml:space="preserve">change </w:t>
        <w:br/>
        <w:t xml:space="preserve">  (Weber, </w:t>
        <w:br/>
        <w:t xml:space="preserve">  Davis </w:t>
        <w:br/>
        <w:t xml:space="preserve">  &amp; </w:t>
        <w:br/>
        <w:t xml:space="preserve">  McPhie, </w:t>
        <w:br/>
        <w:t xml:space="preserve">  2006).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Additionally, </w:t>
        <w:br/>
        <w:t xml:space="preserve">  Noble </w:t>
        <w:br/>
        <w:t xml:space="preserve">  and </w:t>
        <w:br/>
        <w:t xml:space="preserve">  Jones </w:t>
        <w:br/>
        <w:t xml:space="preserve">  (2005) </w:t>
        <w:br/>
        <w:t xml:space="preserve">  mention </w:t>
        <w:br/>
        <w:t xml:space="preserve">  that </w:t>
        <w:br/>
        <w:t xml:space="preserve">  deconstructing </w:t>
        <w:br/>
        <w:t xml:space="preserve">  and </w:t>
        <w:br/>
        <w:t xml:space="preserve">  externalizing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problem </w:t>
        <w:br/>
        <w:t xml:space="preserve">  challenge </w:t>
        <w:br/>
        <w:t xml:space="preserve">  the </w:t>
        <w:br/>
        <w:t xml:space="preserve">  meaning </w:t>
        <w:br/>
        <w:t xml:space="preserve">  the </w:t>
        <w:br/>
        <w:t xml:space="preserve">  individual </w:t>
        <w:br/>
        <w:t xml:space="preserve">  gives </w:t>
        <w:br/>
        <w:t xml:space="preserve">  to </w:t>
        <w:br/>
        <w:t xml:space="preserve">  a </w:t>
        <w:br/>
        <w:t xml:space="preserve">  problem, </w:t>
        <w:br/>
        <w:t xml:space="preserve">  as </w:t>
        <w:br/>
        <w:t xml:space="preserve">  well </w:t>
        <w:br/>
        <w:t xml:space="preserve">  as </w:t>
        <w:br/>
        <w:t xml:space="preserve">  allowing </w:t>
        <w:br/>
        <w:t xml:space="preserve">  her </w:t>
        <w:br/>
        <w:t xml:space="preserve">  or </w:t>
        <w:br/>
        <w:t xml:space="preserve">  him </w:t>
      </w:r>
      <w:r>
        <w:rPr>
          <w:rFonts w:ascii="" w:hAnsi="" w:eastAsia=""/>
          <w:b w:val="0"/>
          <w:i w:val="0"/>
          <w:color w:val="000000"/>
          <w:sz w:val="24"/>
        </w:rPr>
        <w:t xml:space="preserve">to </w:t>
        <w:br/>
        <w:t xml:space="preserve">  place </w:t>
        <w:br/>
        <w:t xml:space="preserve">  the </w:t>
        <w:br/>
        <w:t xml:space="preserve">  problem </w:t>
        <w:br/>
        <w:t xml:space="preserve">  in </w:t>
        <w:br/>
        <w:t xml:space="preserve">  the </w:t>
        <w:br/>
        <w:t xml:space="preserve">  context </w:t>
        <w:br/>
        <w:t xml:space="preserve">  of </w:t>
        <w:br/>
        <w:t xml:space="preserve">  her </w:t>
        <w:br/>
        <w:t xml:space="preserve">  or </w:t>
        <w:br/>
        <w:t xml:space="preserve">  his </w:t>
        <w:br/>
        <w:t xml:space="preserve">  whole </w:t>
        <w:br/>
        <w:t xml:space="preserve">  life, </w:t>
        <w:br/>
        <w:t xml:space="preserve">  as </w:t>
        <w:br/>
        <w:t xml:space="preserve">  opposed </w:t>
        <w:br/>
        <w:t xml:space="preserve">  to </w:t>
        <w:br/>
        <w:t xml:space="preserve">  the </w:t>
        <w:br/>
        <w:t xml:space="preserve">  present </w:t>
        <w:br/>
        <w:t xml:space="preserve">  state </w:t>
      </w:r>
      <w:r>
        <w:rPr>
          <w:rFonts w:ascii="" w:hAnsi="" w:eastAsia=""/>
          <w:b w:val="0"/>
          <w:i w:val="0"/>
          <w:color w:val="000000"/>
          <w:sz w:val="24"/>
        </w:rPr>
        <w:t xml:space="preserve">solely. </w:t>
        <w:br/>
        <w:t xml:space="preserve">  Biggs </w:t>
        <w:br/>
        <w:t xml:space="preserve">  and </w:t>
        <w:br/>
        <w:t xml:space="preserve">  Hinton-­‐Bayre </w:t>
        <w:br/>
        <w:t xml:space="preserve">  (2008) </w:t>
        <w:br/>
        <w:t xml:space="preserve">  assert </w:t>
        <w:br/>
        <w:t xml:space="preserve">  that </w:t>
        <w:br/>
        <w:t xml:space="preserve">  this </w:t>
        <w:br/>
        <w:t xml:space="preserve">  shift </w:t>
        <w:br/>
        <w:t xml:space="preserve">  into </w:t>
        <w:br/>
        <w:t xml:space="preserve">  externalizing </w:t>
        <w:br/>
        <w:t xml:space="preserve">  and </w:t>
        <w:br/>
        <w:t xml:space="preserve">  deconstructing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problem </w:t>
        <w:br/>
        <w:t xml:space="preserve">  facilitates </w:t>
        <w:br/>
        <w:t xml:space="preserve">  the </w:t>
        <w:br/>
        <w:t xml:space="preserve">  opportunity </w:t>
        <w:br/>
        <w:t xml:space="preserve">  for </w:t>
        <w:br/>
        <w:t xml:space="preserve">  the </w:t>
        <w:br/>
        <w:t xml:space="preserve">  individual </w:t>
        <w:br/>
        <w:t xml:space="preserve">  to </w:t>
        <w:br/>
        <w:t xml:space="preserve">  change. </w:t>
      </w:r>
    </w:p>
    <w:p>
      <w:pPr>
        <w:autoSpaceDN w:val="0"/>
        <w:autoSpaceDE w:val="0"/>
        <w:widowControl/>
        <w:spacing w:line="336" w:lineRule="exact" w:before="0" w:after="0"/>
        <w:ind w:left="0" w:right="144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Once </w:t>
        <w:br/>
        <w:t xml:space="preserve">  the </w:t>
        <w:br/>
        <w:t xml:space="preserve">  individual </w:t>
        <w:br/>
        <w:t xml:space="preserve">  has </w:t>
        <w:br/>
        <w:t xml:space="preserve">  externalized </w:t>
        <w:br/>
        <w:t xml:space="preserve">  the </w:t>
        <w:br/>
        <w:t xml:space="preserve">  problem </w:t>
        <w:br/>
        <w:t xml:space="preserve">  and </w:t>
        <w:br/>
        <w:t xml:space="preserve">  is </w:t>
        <w:br/>
        <w:t xml:space="preserve">  ready </w:t>
        <w:br/>
        <w:t xml:space="preserve">  to </w:t>
        <w:br/>
        <w:t xml:space="preserve">  view </w:t>
        <w:br/>
        <w:t xml:space="preserve">  it </w:t>
        <w:br/>
        <w:t xml:space="preserve">  from </w:t>
        <w:br/>
        <w:t xml:space="preserve">  an </w:t>
      </w:r>
      <w:r>
        <w:rPr>
          <w:rFonts w:ascii="" w:hAnsi="" w:eastAsia=""/>
          <w:b w:val="0"/>
          <w:i w:val="0"/>
          <w:color w:val="000000"/>
          <w:sz w:val="24"/>
        </w:rPr>
        <w:t xml:space="preserve">objective </w:t>
        <w:br/>
        <w:t xml:space="preserve">  perspective, </w:t>
        <w:br/>
        <w:t xml:space="preserve">  the </w:t>
        <w:br/>
        <w:t xml:space="preserve">  therapist </w:t>
        <w:br/>
        <w:t xml:space="preserve">  begins </w:t>
        <w:br/>
        <w:t xml:space="preserve">  the </w:t>
        <w:br/>
        <w:t xml:space="preserve">  reconstructive </w:t>
        <w:br/>
        <w:t xml:space="preserve">  process </w:t>
        <w:br/>
        <w:t xml:space="preserve">  of </w:t>
        <w:br/>
        <w:t xml:space="preserve">  narrative </w:t>
        <w:br/>
        <w:t xml:space="preserve">  therapy. </w:t>
        <w:br/>
        <w:t xml:space="preserve"> 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this </w:t>
        <w:br/>
        <w:t xml:space="preserve">  phase, </w:t>
        <w:br/>
        <w:t xml:space="preserve">  the </w:t>
        <w:br/>
        <w:t xml:space="preserve">  individual </w:t>
        <w:br/>
        <w:t xml:space="preserve">  is </w:t>
        <w:br/>
        <w:t xml:space="preserve">  encouraged </w:t>
        <w:br/>
        <w:t xml:space="preserve">  by </w:t>
        <w:br/>
        <w:t xml:space="preserve">  the </w:t>
        <w:br/>
        <w:t xml:space="preserve">  therapist </w:t>
        <w:br/>
        <w:t xml:space="preserve">  to </w:t>
        <w:br/>
        <w:t xml:space="preserve">  explore </w:t>
        <w:br/>
        <w:t xml:space="preserve">  stories </w:t>
        <w:br/>
        <w:t xml:space="preserve">  that </w:t>
        <w:br/>
        <w:t xml:space="preserve">  he </w:t>
        <w:br/>
        <w:t xml:space="preserve">  or </w:t>
        <w:br/>
        <w:t xml:space="preserve">  she </w:t>
        <w:br/>
        <w:t xml:space="preserve">  has </w:t>
      </w:r>
      <w:r>
        <w:rPr>
          <w:rFonts w:ascii="" w:hAnsi="" w:eastAsia=""/>
          <w:b w:val="0"/>
          <w:i w:val="0"/>
          <w:color w:val="000000"/>
          <w:sz w:val="24"/>
        </w:rPr>
        <w:t xml:space="preserve">ignored </w:t>
        <w:br/>
        <w:t xml:space="preserve">  or </w:t>
        <w:br/>
        <w:t xml:space="preserve">  forgotten </w:t>
        <w:br/>
        <w:t xml:space="preserve">  in </w:t>
        <w:br/>
        <w:t xml:space="preserve">  his </w:t>
        <w:br/>
        <w:t xml:space="preserve">  or </w:t>
        <w:br/>
        <w:t xml:space="preserve">  her </w:t>
        <w:br/>
        <w:t xml:space="preserve">  self-­‐narrative. </w:t>
        <w:br/>
        <w:t xml:space="preserve">  These </w:t>
        <w:br/>
        <w:t xml:space="preserve">  stories </w:t>
        <w:br/>
        <w:t xml:space="preserve">  are </w:t>
        <w:br/>
        <w:t xml:space="preserve">  known </w:t>
        <w:br/>
        <w:t xml:space="preserve">  in </w:t>
        <w:br/>
        <w:t xml:space="preserve">  the </w:t>
        <w:br/>
        <w:t xml:space="preserve">  narrative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therapy </w:t>
        <w:br/>
        <w:t xml:space="preserve">  realm </w:t>
        <w:br/>
        <w:t xml:space="preserve">  as </w:t>
        <w:br/>
        <w:t xml:space="preserve">  “unique </w:t>
        <w:br/>
        <w:t xml:space="preserve">  outcomes,” </w:t>
        <w:br/>
        <w:t xml:space="preserve">  defined </w:t>
        <w:br/>
        <w:t xml:space="preserve">  by </w:t>
        <w:br/>
        <w:t xml:space="preserve">  Guterman </w:t>
        <w:br/>
        <w:t xml:space="preserve">  and </w:t>
        <w:br/>
        <w:t xml:space="preserve">  Rudes </w:t>
        <w:br/>
        <w:t xml:space="preserve">  (2005) </w:t>
        <w:br/>
        <w:t xml:space="preserve">  as </w:t>
        <w:br/>
        <w:t xml:space="preserve">  “those </w:t>
      </w:r>
      <w:r>
        <w:rPr>
          <w:rFonts w:ascii="" w:hAnsi="" w:eastAsia=""/>
          <w:b w:val="0"/>
          <w:i w:val="0"/>
          <w:color w:val="000000"/>
          <w:sz w:val="24"/>
        </w:rPr>
        <w:t xml:space="preserve">behaviours, </w:t>
        <w:br/>
        <w:t xml:space="preserve">  thoughts, </w:t>
        <w:br/>
        <w:t xml:space="preserve">  and </w:t>
        <w:br/>
        <w:t xml:space="preserve">  feelings </w:t>
        <w:br/>
        <w:t xml:space="preserve">  that </w:t>
        <w:br/>
        <w:t xml:space="preserve">  contradict </w:t>
        <w:br/>
        <w:t xml:space="preserve">  the </w:t>
        <w:br/>
        <w:t xml:space="preserve">  dominant </w:t>
        <w:br/>
        <w:t xml:space="preserve">  story” </w:t>
        <w:br/>
        <w:t xml:space="preserve">  (p. </w:t>
        <w:br/>
        <w:t xml:space="preserve">  4).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purpose </w:t>
        <w:br/>
        <w:t xml:space="preserve">  of </w:t>
        <w:br/>
        <w:t xml:space="preserve">  unique </w:t>
        <w:br/>
        <w:t xml:space="preserve">  outcomes </w:t>
        <w:br/>
        <w:t xml:space="preserve">  is </w:t>
        <w:br/>
        <w:t xml:space="preserve">  to </w:t>
        <w:br/>
        <w:t xml:space="preserve">  allow </w:t>
        <w:br/>
        <w:t xml:space="preserve">  the </w:t>
        <w:br/>
        <w:t xml:space="preserve">  individual </w:t>
        <w:br/>
        <w:t xml:space="preserve">  to </w:t>
        <w:br/>
        <w:t xml:space="preserve">  focus </w:t>
        <w:br/>
        <w:t xml:space="preserve">  on </w:t>
        <w:br/>
        <w:t xml:space="preserve">  exceptions </w:t>
        <w:br/>
        <w:t xml:space="preserve">  to </w:t>
        <w:br/>
        <w:t xml:space="preserve">  her </w:t>
      </w:r>
      <w:r>
        <w:rPr>
          <w:rFonts w:ascii="" w:hAnsi="" w:eastAsia=""/>
          <w:b w:val="0"/>
          <w:i w:val="0"/>
          <w:color w:val="000000"/>
          <w:sz w:val="24"/>
        </w:rPr>
        <w:t xml:space="preserve">or </w:t>
        <w:br/>
        <w:t xml:space="preserve">  his </w:t>
        <w:br/>
        <w:t xml:space="preserve">  identified </w:t>
        <w:br/>
        <w:t xml:space="preserve">  problems </w:t>
        <w:br/>
        <w:t xml:space="preserve">  (Guterman </w:t>
        <w:br/>
        <w:t xml:space="preserve">  &amp; </w:t>
        <w:br/>
        <w:t xml:space="preserve">  Rudes, </w:t>
        <w:br/>
        <w:t xml:space="preserve">  2005). </w:t>
        <w:br/>
        <w:t xml:space="preserve">  Hogan </w:t>
        <w:br/>
        <w:t xml:space="preserve">  (1999) </w:t>
        <w:br/>
        <w:t xml:space="preserve">  explains </w:t>
        <w:br/>
        <w:t xml:space="preserve">  this </w:t>
        <w:br/>
        <w:t xml:space="preserve">  concept </w:t>
        <w:br/>
        <w:t xml:space="preserve">  is </w:t>
      </w:r>
      <w:r>
        <w:rPr>
          <w:rFonts w:ascii="" w:hAnsi="" w:eastAsia=""/>
          <w:b w:val="0"/>
          <w:i w:val="0"/>
          <w:color w:val="000000"/>
          <w:sz w:val="24"/>
        </w:rPr>
        <w:t xml:space="preserve">through </w:t>
        <w:br/>
        <w:t xml:space="preserve">  an </w:t>
        <w:br/>
        <w:t xml:space="preserve">  examination </w:t>
        <w:br/>
        <w:t xml:space="preserve">  of </w:t>
        <w:br/>
        <w:t xml:space="preserve">  the </w:t>
        <w:br/>
        <w:t xml:space="preserve">  dominant </w:t>
        <w:br/>
        <w:t xml:space="preserve">  story </w:t>
        <w:br/>
        <w:t xml:space="preserve">  line, </w:t>
        <w:br/>
        <w:t xml:space="preserve">  also </w:t>
        <w:br/>
        <w:t xml:space="preserve">  known </w:t>
        <w:br/>
        <w:t xml:space="preserve">  as </w:t>
        <w:br/>
        <w:t xml:space="preserve">  the </w:t>
        <w:br/>
        <w:t xml:space="preserve">  individual’s </w:t>
        <w:br/>
        <w:t xml:space="preserve">  self-­‐</w:t>
      </w:r>
      <w:r>
        <w:rPr>
          <w:rFonts w:ascii="" w:hAnsi="" w:eastAsia=""/>
          <w:b w:val="0"/>
          <w:i w:val="0"/>
          <w:color w:val="000000"/>
          <w:sz w:val="24"/>
        </w:rPr>
        <w:t xml:space="preserve">narrative. </w:t>
        <w:br/>
        <w:t xml:space="preserve">  Hogan </w:t>
        <w:br/>
        <w:t xml:space="preserve">  asserts </w:t>
        <w:br/>
        <w:t xml:space="preserve">  that </w:t>
        <w:br/>
        <w:t xml:space="preserve">  when </w:t>
        <w:br/>
        <w:t xml:space="preserve">  an </w:t>
        <w:br/>
        <w:t xml:space="preserve">  individual’s </w:t>
        <w:br/>
        <w:t xml:space="preserve">  dominant </w:t>
        <w:br/>
        <w:t xml:space="preserve">  story </w:t>
        <w:br/>
        <w:t xml:space="preserve">  line </w:t>
        <w:br/>
        <w:t xml:space="preserve">  becomes </w:t>
        <w:br/>
        <w:t xml:space="preserve">  oppressive, </w:t>
      </w:r>
      <w:r>
        <w:rPr>
          <w:rFonts w:ascii="" w:hAnsi="" w:eastAsia=""/>
          <w:b w:val="0"/>
          <w:i w:val="0"/>
          <w:color w:val="000000"/>
          <w:sz w:val="24"/>
        </w:rPr>
        <w:t xml:space="preserve">other </w:t>
        <w:br/>
        <w:t xml:space="preserve">  “faintly </w:t>
        <w:br/>
        <w:t xml:space="preserve">  etched </w:t>
        <w:br/>
        <w:t xml:space="preserve">  story </w:t>
        <w:br/>
        <w:t xml:space="preserve">  lines </w:t>
        <w:br/>
        <w:t xml:space="preserve">  may </w:t>
        <w:br/>
        <w:t xml:space="preserve">  be </w:t>
        <w:br/>
        <w:t xml:space="preserve">  more </w:t>
        <w:br/>
        <w:t xml:space="preserve">  promising” </w:t>
        <w:br/>
        <w:t xml:space="preserve">  (1999, </w:t>
        <w:br/>
        <w:t xml:space="preserve">  p. </w:t>
        <w:br/>
        <w:t xml:space="preserve">  22). </w:t>
        <w:br/>
        <w:t xml:space="preserve">   </w:t>
        <w:br/>
        <w:t xml:space="preserve">  Thus, </w:t>
        <w:br/>
        <w:t xml:space="preserve">  looking </w:t>
        <w:br/>
        <w:t xml:space="preserve">  at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faint </w:t>
        <w:br/>
        <w:t xml:space="preserve">  etchings </w:t>
        <w:br/>
        <w:t xml:space="preserve">  may </w:t>
        <w:br/>
        <w:t xml:space="preserve">  permit </w:t>
        <w:br/>
        <w:t xml:space="preserve">  a </w:t>
        <w:br/>
        <w:t xml:space="preserve">  new </w:t>
        <w:br/>
        <w:t xml:space="preserve">  story </w:t>
        <w:br/>
        <w:t xml:space="preserve">  to </w:t>
        <w:br/>
        <w:t xml:space="preserve">  emerge. </w:t>
      </w:r>
    </w:p>
    <w:p>
      <w:pPr>
        <w:autoSpaceDN w:val="0"/>
        <w:autoSpaceDE w:val="0"/>
        <w:widowControl/>
        <w:spacing w:line="338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For </w:t>
        <w:br/>
        <w:t xml:space="preserve">  example, </w:t>
        <w:br/>
        <w:t xml:space="preserve">  research </w:t>
        <w:br/>
        <w:t xml:space="preserve">  by </w:t>
        <w:br/>
        <w:t xml:space="preserve">  Biggs </w:t>
        <w:br/>
        <w:t xml:space="preserve">  and </w:t>
        <w:br/>
        <w:t xml:space="preserve">  Hinton-­‐Bayre </w:t>
        <w:br/>
        <w:t xml:space="preserve">  (2008) </w:t>
        <w:br/>
        <w:t xml:space="preserve">  reveals </w:t>
        <w:br/>
        <w:t xml:space="preserve">  one </w:t>
        <w:br/>
        <w:t xml:space="preserve">  patient </w:t>
        <w:br/>
        <w:t xml:space="preserve">  with </w:t>
        <w:br/>
        <w:t xml:space="preserve">  a </w:t>
      </w:r>
      <w:r>
        <w:rPr>
          <w:rFonts w:ascii="" w:hAnsi="" w:eastAsia=""/>
          <w:b w:val="0"/>
          <w:i w:val="0"/>
          <w:color w:val="000000"/>
          <w:sz w:val="24"/>
        </w:rPr>
        <w:t xml:space="preserve">traumatic </w:t>
        <w:br/>
        <w:t xml:space="preserve">  spinal </w:t>
        <w:br/>
        <w:t xml:space="preserve">  cord </w:t>
        <w:br/>
        <w:t xml:space="preserve">  injury </w:t>
        <w:br/>
        <w:t xml:space="preserve">  who </w:t>
        <w:br/>
        <w:t xml:space="preserve">  identified </w:t>
        <w:br/>
        <w:t xml:space="preserve">  a </w:t>
        <w:br/>
        <w:t xml:space="preserve">  problem </w:t>
        <w:br/>
        <w:t xml:space="preserve">  of </w:t>
        <w:br/>
        <w:t xml:space="preserve">  being </w:t>
        <w:br/>
        <w:t xml:space="preserve">  unable </w:t>
        <w:br/>
        <w:t xml:space="preserve">  to </w:t>
        <w:br/>
        <w:t xml:space="preserve">  play </w:t>
        <w:br/>
        <w:t xml:space="preserve">  football </w:t>
        <w:br/>
        <w:t xml:space="preserve">  with </w:t>
        <w:br/>
        <w:t xml:space="preserve">  his </w:t>
      </w:r>
      <w:r>
        <w:rPr>
          <w:rFonts w:ascii="" w:hAnsi="" w:eastAsia=""/>
          <w:b w:val="0"/>
          <w:i w:val="0"/>
          <w:color w:val="000000"/>
          <w:sz w:val="24"/>
        </w:rPr>
        <w:t xml:space="preserve">son </w:t>
        <w:br/>
        <w:t xml:space="preserve">  any </w:t>
        <w:br/>
        <w:t xml:space="preserve">  longer. </w:t>
        <w:br/>
        <w:t xml:space="preserve">  Through </w:t>
        <w:br/>
        <w:t xml:space="preserve">  the </w:t>
        <w:br/>
        <w:t xml:space="preserve">  narrative </w:t>
        <w:br/>
        <w:t xml:space="preserve">  therapist’s </w:t>
        <w:br/>
        <w:t xml:space="preserve">  questioning, </w:t>
        <w:br/>
        <w:t xml:space="preserve">  the </w:t>
        <w:br/>
        <w:t xml:space="preserve">  patient </w:t>
        <w:br/>
        <w:t xml:space="preserve">  was </w:t>
        <w:br/>
        <w:t xml:space="preserve">  able </w:t>
        <w:br/>
        <w:t xml:space="preserve">  to </w:t>
        <w:br/>
        <w:t xml:space="preserve">  identify </w:t>
      </w:r>
      <w:r>
        <w:rPr>
          <w:rFonts w:ascii="" w:hAnsi="" w:eastAsia=""/>
          <w:b w:val="0"/>
          <w:i w:val="0"/>
          <w:color w:val="000000"/>
          <w:sz w:val="24"/>
        </w:rPr>
        <w:t xml:space="preserve">that </w:t>
        <w:br/>
        <w:t xml:space="preserve">  watching </w:t>
        <w:br/>
        <w:t xml:space="preserve">  his </w:t>
        <w:br/>
        <w:t xml:space="preserve">  son </w:t>
        <w:br/>
        <w:t xml:space="preserve">  play </w:t>
        <w:br/>
        <w:t xml:space="preserve">  football </w:t>
        <w:br/>
        <w:t xml:space="preserve">  (the </w:t>
        <w:br/>
        <w:t xml:space="preserve">  unique </w:t>
        <w:br/>
        <w:t xml:space="preserve">  outcome) </w:t>
        <w:br/>
        <w:t xml:space="preserve">  decreased </w:t>
        <w:br/>
        <w:t xml:space="preserve">  his </w:t>
        <w:br/>
        <w:t xml:space="preserve">  feelings </w:t>
        <w:br/>
        <w:t xml:space="preserve">  of </w:t>
        <w:br/>
        <w:t xml:space="preserve">  depression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  <w:br/>
        <w:t xml:space="preserve">  anxiety. </w:t>
        <w:br/>
        <w:t xml:space="preserve">  The </w:t>
        <w:br/>
        <w:t xml:space="preserve">  patient </w:t>
        <w:br/>
        <w:t xml:space="preserve">  reconstructed </w:t>
        <w:br/>
        <w:t xml:space="preserve">  his </w:t>
        <w:br/>
        <w:t xml:space="preserve">  life </w:t>
        <w:br/>
        <w:t xml:space="preserve">  to </w:t>
        <w:br/>
        <w:t xml:space="preserve">  watch </w:t>
        <w:br/>
        <w:t xml:space="preserve">  his </w:t>
        <w:br/>
        <w:t xml:space="preserve">  son </w:t>
        <w:br/>
        <w:t xml:space="preserve">  play </w:t>
        <w:br/>
        <w:t xml:space="preserve">  football, </w:t>
        <w:br/>
        <w:t xml:space="preserve">  gaining </w:t>
        <w:br/>
        <w:t xml:space="preserve">  the </w:t>
        <w:br/>
        <w:t xml:space="preserve">  same </w:t>
      </w:r>
      <w:r>
        <w:rPr>
          <w:rFonts w:ascii="" w:hAnsi="" w:eastAsia=""/>
          <w:b w:val="0"/>
          <w:i w:val="0"/>
          <w:color w:val="000000"/>
          <w:sz w:val="24"/>
        </w:rPr>
        <w:t xml:space="preserve">quality </w:t>
        <w:br/>
        <w:t xml:space="preserve">  as </w:t>
        <w:br/>
        <w:t xml:space="preserve">  when </w:t>
        <w:br/>
        <w:t xml:space="preserve">  he </w:t>
        <w:br/>
        <w:t xml:space="preserve">  was </w:t>
        <w:br/>
        <w:t xml:space="preserve">  playing </w:t>
        <w:br/>
        <w:t xml:space="preserve">  with </w:t>
        <w:br/>
        <w:t xml:space="preserve">  him. </w:t>
        <w:br/>
        <w:t xml:space="preserve">  Unique </w:t>
        <w:br/>
        <w:t xml:space="preserve">  outcomes </w:t>
        <w:br/>
        <w:t xml:space="preserve">  such </w:t>
        <w:br/>
        <w:t xml:space="preserve">  as </w:t>
        <w:br/>
        <w:t xml:space="preserve">  that </w:t>
        <w:br/>
        <w:t xml:space="preserve">  above </w:t>
        <w:br/>
        <w:t xml:space="preserve">  may </w:t>
        <w:br/>
        <w:t xml:space="preserve">  be </w:t>
      </w:r>
      <w:r>
        <w:rPr>
          <w:rFonts w:ascii="" w:hAnsi="" w:eastAsia=""/>
          <w:b w:val="0"/>
          <w:i w:val="0"/>
          <w:color w:val="000000"/>
          <w:sz w:val="24"/>
        </w:rPr>
        <w:t xml:space="preserve">introduced </w:t>
        <w:br/>
        <w:t xml:space="preserve">  using </w:t>
        <w:br/>
        <w:t xml:space="preserve">  questions </w:t>
        <w:br/>
        <w:t xml:space="preserve">  such </w:t>
        <w:br/>
        <w:t xml:space="preserve">  as </w:t>
        <w:br/>
        <w:t xml:space="preserve">  the </w:t>
        <w:br/>
        <w:t xml:space="preserve">  following: </w:t>
        <w:br/>
        <w:t xml:space="preserve">  When </w:t>
        <w:br/>
        <w:t xml:space="preserve">  was </w:t>
        <w:br/>
        <w:t xml:space="preserve">  a </w:t>
        <w:br/>
        <w:t xml:space="preserve">  time </w:t>
        <w:br/>
        <w:t xml:space="preserve">  you </w:t>
        <w:br/>
        <w:t xml:space="preserve">  did </w:t>
        <w:br/>
        <w:t xml:space="preserve">  not </w:t>
        <w:br/>
        <w:t xml:space="preserve">  experience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problem, </w:t>
        <w:br/>
        <w:t xml:space="preserve">  and </w:t>
        <w:br/>
        <w:t xml:space="preserve">  when </w:t>
        <w:br/>
        <w:t xml:space="preserve">  was </w:t>
        <w:br/>
        <w:t xml:space="preserve">  a </w:t>
        <w:br/>
        <w:t xml:space="preserve">  time </w:t>
        <w:br/>
        <w:t xml:space="preserve">  you </w:t>
        <w:br/>
        <w:t xml:space="preserve">  were </w:t>
        <w:br/>
        <w:t xml:space="preserve">  able </w:t>
        <w:br/>
        <w:t xml:space="preserve">  to </w:t>
        <w:br/>
        <w:t xml:space="preserve">  overcome </w:t>
        <w:br/>
        <w:t xml:space="preserve">  it </w:t>
        <w:br/>
        <w:t xml:space="preserve">  (Guterman </w:t>
        <w:br/>
        <w:t xml:space="preserve">  &amp; </w:t>
        <w:br/>
        <w:t xml:space="preserve">  Rudes, </w:t>
        <w:br/>
        <w:t xml:space="preserve">  2005)?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Once </w:t>
        <w:br/>
        <w:t xml:space="preserve">  unique </w:t>
        <w:br/>
        <w:t xml:space="preserve">  outcomes </w:t>
        <w:br/>
        <w:t xml:space="preserve">  have </w:t>
        <w:br/>
        <w:t xml:space="preserve">  been </w:t>
        <w:br/>
        <w:t xml:space="preserve">  identified, </w:t>
        <w:br/>
        <w:t xml:space="preserve">  the </w:t>
        <w:br/>
        <w:t xml:space="preserve">  final </w:t>
        <w:br/>
        <w:t xml:space="preserve">  process </w:t>
        <w:br/>
        <w:t xml:space="preserve">  in </w:t>
        <w:br/>
        <w:t xml:space="preserve">  the </w:t>
        <w:br/>
        <w:t xml:space="preserve">  reconstruction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phase </w:t>
        <w:br/>
        <w:t xml:space="preserve">  is </w:t>
        <w:br/>
        <w:t xml:space="preserve">  called </w:t>
        <w:br/>
        <w:t xml:space="preserve">  “re-­‐authoring.” </w:t>
        <w:br/>
        <w:t xml:space="preserve">  This </w:t>
        <w:br/>
        <w:t xml:space="preserve">  component </w:t>
        <w:br/>
        <w:t xml:space="preserve">  entails </w:t>
        <w:br/>
        <w:t xml:space="preserve">  strengthening, </w:t>
        <w:br/>
        <w:t xml:space="preserve">  thickening, </w:t>
        <w:br/>
        <w:t xml:space="preserve">  and </w:t>
        <w:br/>
        <w:t xml:space="preserve">  merging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unique </w:t>
        <w:br/>
        <w:t xml:space="preserve">  outcomes </w:t>
        <w:br/>
        <w:t xml:space="preserve">  into </w:t>
        <w:br/>
        <w:t xml:space="preserve">  the </w:t>
        <w:br/>
        <w:t xml:space="preserve">  self-­‐narrative </w:t>
        <w:br/>
        <w:t xml:space="preserve">  (Bohlmeijer </w:t>
        <w:br/>
        <w:t xml:space="preserve">  et </w:t>
        <w:br/>
        <w:t xml:space="preserve">  al., </w:t>
        <w:br/>
        <w:t xml:space="preserve">  2008). </w:t>
        <w:br/>
        <w:t xml:space="preserve">  The </w:t>
        <w:br/>
        <w:t xml:space="preserve">  primary </w:t>
        <w:br/>
        <w:t xml:space="preserve">  belief </w:t>
        <w:br/>
        <w:t xml:space="preserve">  that </w:t>
        <w:br/>
        <w:t xml:space="preserve">  drives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re-­‐authoring </w:t>
        <w:br/>
        <w:t xml:space="preserve">  component </w:t>
        <w:br/>
        <w:t xml:space="preserve">  is </w:t>
        <w:br/>
        <w:t xml:space="preserve">  that </w:t>
        <w:br/>
        <w:t xml:space="preserve">  the </w:t>
        <w:br/>
        <w:t xml:space="preserve">  disregarded </w:t>
        <w:br/>
        <w:t xml:space="preserve">  narratives </w:t>
        <w:br/>
        <w:t xml:space="preserve">  of </w:t>
        <w:br/>
        <w:t xml:space="preserve">  an </w:t>
        <w:br/>
        <w:t xml:space="preserve">  individual </w:t>
        <w:br/>
        <w:t xml:space="preserve">  (unique </w:t>
      </w:r>
      <w:r>
        <w:rPr>
          <w:rFonts w:ascii="" w:hAnsi="" w:eastAsia=""/>
          <w:b w:val="0"/>
          <w:i w:val="0"/>
          <w:color w:val="000000"/>
          <w:sz w:val="24"/>
        </w:rPr>
        <w:t xml:space="preserve">outcomes) </w:t>
        <w:br/>
        <w:t xml:space="preserve">  offer </w:t>
        <w:br/>
        <w:t xml:space="preserve">  alternative </w:t>
        <w:br/>
        <w:t xml:space="preserve">  interpretations </w:t>
        <w:br/>
        <w:t xml:space="preserve">  of </w:t>
        <w:br/>
        <w:t xml:space="preserve">  experience. </w:t>
        <w:br/>
        <w:t xml:space="preserve">  When </w:t>
        <w:br/>
        <w:t xml:space="preserve">  those </w:t>
        <w:br/>
        <w:t xml:space="preserve">  disregarded </w:t>
        <w:br/>
        <w:t xml:space="preserve">  narratives </w:t>
      </w:r>
      <w:r>
        <w:rPr>
          <w:rFonts w:ascii="" w:hAnsi="" w:eastAsia=""/>
          <w:b w:val="0"/>
          <w:i w:val="0"/>
          <w:color w:val="000000"/>
          <w:sz w:val="24"/>
        </w:rPr>
        <w:t xml:space="preserve">are </w:t>
        <w:br/>
        <w:t xml:space="preserve">  identified, </w:t>
        <w:br/>
        <w:t xml:space="preserve">  the </w:t>
        <w:br/>
        <w:t xml:space="preserve">  problematic </w:t>
        <w:br/>
        <w:t xml:space="preserve">  and </w:t>
        <w:br/>
        <w:t xml:space="preserve">  hurtful </w:t>
        <w:br/>
        <w:t xml:space="preserve">  meanings </w:t>
        <w:br/>
        <w:t xml:space="preserve">  the </w:t>
        <w:br/>
        <w:t xml:space="preserve">  individual </w:t>
        <w:br/>
        <w:t xml:space="preserve">  has </w:t>
        <w:br/>
        <w:t xml:space="preserve">  derived </w:t>
        <w:br/>
        <w:t xml:space="preserve">  from </w:t>
        <w:br/>
        <w:t xml:space="preserve">  the </w:t>
        <w:br/>
        <w:t xml:space="preserve">  self-­‐</w:t>
      </w:r>
      <w:r>
        <w:rPr>
          <w:rFonts w:ascii="" w:hAnsi="" w:eastAsia=""/>
          <w:b w:val="0"/>
          <w:i w:val="0"/>
          <w:color w:val="000000"/>
          <w:sz w:val="24"/>
        </w:rPr>
        <w:t xml:space="preserve">narrative </w:t>
        <w:br/>
        <w:t xml:space="preserve">  can </w:t>
        <w:br/>
        <w:t xml:space="preserve">  be </w:t>
        <w:br/>
        <w:t xml:space="preserve">  built </w:t>
        <w:br/>
        <w:t xml:space="preserve">  into </w:t>
        <w:br/>
        <w:t xml:space="preserve">  a </w:t>
        <w:br/>
        <w:t xml:space="preserve">  positive </w:t>
        <w:br/>
        <w:t xml:space="preserve">  and </w:t>
        <w:br/>
        <w:t xml:space="preserve">  empowering </w:t>
        <w:br/>
        <w:t xml:space="preserve">  story </w:t>
        <w:br/>
        <w:t xml:space="preserve">  (Leahy </w:t>
        <w:br/>
        <w:t xml:space="preserve">  &amp; </w:t>
        <w:br/>
        <w:t xml:space="preserve">  Harrigan, </w:t>
        <w:br/>
        <w:t xml:space="preserve">  2006). </w:t>
      </w:r>
    </w:p>
    <w:p>
      <w:pPr>
        <w:sectPr>
          <w:pgSz w:w="12240" w:h="15840"/>
          <w:pgMar w:top="352" w:right="1386" w:bottom="988" w:left="1438" w:header="720" w:footer="720" w:gutter="0"/>
          <w:cols w:space="720" w:num="1" w:equalWidth="0">
            <w:col w:w="9416" w:space="0"/>
            <w:col w:w="9416" w:space="0"/>
            <w:col w:w="94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108" w:right="0" w:firstLine="0"/>
        <w:jc w:val="left"/>
      </w:pP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– </w:t>
        <w:br/>
        <w:t xml:space="preserve">  Vol. </w:t>
        <w:br/>
        <w:t xml:space="preserve">  2, </w:t>
        <w:br/>
        <w:t xml:space="preserve">  Winter/Spring </w:t>
        <w:br/>
        <w:t xml:space="preserve">  2011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L. </w:t>
        <w:br/>
        <w:t xml:space="preserve">  Oldford </w:t>
        <w:br/>
        <w:t xml:space="preserve">  – </w:t>
        <w:br/>
        <w:t xml:space="preserve"> 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Harry </w:t>
        <w:br/>
        <w:t xml:space="preserve">  Potter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and </w:t>
        <w:br/>
        <w:t xml:space="preserve">  Fairytales </w:t>
        <w:br/>
        <w:t xml:space="preserve">  in </w:t>
        <w:br/>
        <w:t xml:space="preserve">  Narrative </w:t>
        <w:br/>
        <w:t xml:space="preserve">  Therapy </w:t>
        <w:br/>
        <w:t xml:space="preserve">   </w:t>
        <w:br/>
        <w:t xml:space="preserve">  5 </w:t>
      </w:r>
    </w:p>
    <w:p>
      <w:pPr>
        <w:autoSpaceDN w:val="0"/>
        <w:autoSpaceDE w:val="0"/>
        <w:widowControl/>
        <w:spacing w:line="338" w:lineRule="exact" w:before="50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Through </w:t>
        <w:br/>
        <w:t xml:space="preserve">  creating </w:t>
        <w:br/>
        <w:t xml:space="preserve">  a </w:t>
        <w:br/>
        <w:t xml:space="preserve">  self-­‐narrative, </w:t>
        <w:br/>
        <w:t xml:space="preserve">  externalizing </w:t>
        <w:br/>
        <w:t xml:space="preserve">  the </w:t>
        <w:br/>
        <w:t xml:space="preserve">  problem </w:t>
        <w:br/>
        <w:t xml:space="preserve">  from </w:t>
        <w:br/>
        <w:t xml:space="preserve">  the </w:t>
        <w:br/>
        <w:t xml:space="preserve">  self, </w:t>
        <w:br/>
        <w:t xml:space="preserve">  identifying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strategies </w:t>
        <w:br/>
        <w:t xml:space="preserve">  to </w:t>
        <w:br/>
        <w:t xml:space="preserve">  minimize </w:t>
        <w:br/>
        <w:t xml:space="preserve">  the </w:t>
        <w:br/>
        <w:t xml:space="preserve">  problem, </w:t>
        <w:br/>
        <w:t xml:space="preserve">  and </w:t>
        <w:br/>
        <w:t xml:space="preserve">  re-­‐writing </w:t>
        <w:br/>
        <w:t xml:space="preserve">  the </w:t>
        <w:br/>
        <w:t xml:space="preserve">  narrative </w:t>
        <w:br/>
        <w:t xml:space="preserve">  using </w:t>
        <w:br/>
        <w:t xml:space="preserve">  those </w:t>
        <w:br/>
        <w:t xml:space="preserve">  strategies, </w:t>
      </w:r>
      <w:r>
        <w:rPr>
          <w:rFonts w:ascii="" w:hAnsi="" w:eastAsia=""/>
          <w:b w:val="0"/>
          <w:i w:val="0"/>
          <w:color w:val="000000"/>
          <w:sz w:val="24"/>
        </w:rPr>
        <w:t xml:space="preserve">individuals </w:t>
        <w:br/>
        <w:t xml:space="preserve">  can </w:t>
        <w:br/>
        <w:t xml:space="preserve">  overcome </w:t>
        <w:br/>
        <w:t xml:space="preserve">  problems </w:t>
        <w:br/>
        <w:t xml:space="preserve">  inhibiting </w:t>
        <w:br/>
        <w:t xml:space="preserve">  their </w:t>
        <w:br/>
        <w:t xml:space="preserve">  quality </w:t>
        <w:br/>
        <w:t xml:space="preserve">  of </w:t>
        <w:br/>
        <w:t xml:space="preserve">  life </w:t>
        <w:br/>
        <w:t xml:space="preserve">  (Machato </w:t>
        <w:br/>
        <w:t xml:space="preserve">  &amp; </w:t>
        <w:br/>
        <w:t xml:space="preserve">  Goncalves, </w:t>
        <w:br/>
        <w:t xml:space="preserve">  1999).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There </w:t>
        <w:br/>
        <w:t xml:space="preserve">  are </w:t>
        <w:br/>
        <w:t xml:space="preserve">  also </w:t>
        <w:br/>
        <w:t xml:space="preserve">  other </w:t>
        <w:br/>
        <w:t xml:space="preserve">  considerations </w:t>
        <w:br/>
        <w:t xml:space="preserve">  that </w:t>
        <w:br/>
        <w:t xml:space="preserve">  intertwine </w:t>
        <w:br/>
        <w:t xml:space="preserve">  with </w:t>
        <w:br/>
        <w:t xml:space="preserve">  these </w:t>
        <w:br/>
        <w:t xml:space="preserve">  processes, </w:t>
        <w:br/>
        <w:t xml:space="preserve">  including </w:t>
        <w:br/>
        <w:t xml:space="preserve">  social </w:t>
        <w:br/>
        <w:t xml:space="preserve"> 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cultural </w:t>
        <w:br/>
        <w:t xml:space="preserve">  concerns </w:t>
        <w:br/>
        <w:t xml:space="preserve">  to </w:t>
        <w:br/>
        <w:t xml:space="preserve">  ensure </w:t>
        <w:br/>
        <w:t xml:space="preserve">  a </w:t>
        <w:br/>
        <w:t xml:space="preserve">  successful </w:t>
        <w:br/>
        <w:t xml:space="preserve">  re-­‐authoring </w:t>
        <w:br/>
        <w:t xml:space="preserve">  of </w:t>
        <w:br/>
        <w:t xml:space="preserve">  the </w:t>
        <w:br/>
        <w:t xml:space="preserve">  self-­‐narrative. </w:t>
      </w:r>
    </w:p>
    <w:p>
      <w:pPr>
        <w:autoSpaceDN w:val="0"/>
        <w:autoSpaceDE w:val="0"/>
        <w:widowControl/>
        <w:spacing w:line="336" w:lineRule="exact" w:before="336" w:after="0"/>
        <w:ind w:left="0" w:right="0" w:firstLine="72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Social </w:t>
        <w:br/>
        <w:t xml:space="preserve">  and </w:t>
        <w:br/>
        <w:t xml:space="preserve">  societal </w:t>
        <w:br/>
        <w:t xml:space="preserve">  considerations: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A </w:t>
        <w:br/>
        <w:t xml:space="preserve">  vital </w:t>
        <w:br/>
        <w:t xml:space="preserve">  basis </w:t>
        <w:br/>
        <w:t xml:space="preserve">  to </w:t>
        <w:br/>
        <w:t xml:space="preserve">  the </w:t>
        <w:br/>
        <w:t xml:space="preserve">  field </w:t>
        <w:br/>
        <w:t xml:space="preserve">  of </w:t>
        <w:br/>
        <w:t xml:space="preserve">  narrative </w:t>
        <w:br/>
        <w:t xml:space="preserve">  therapy </w:t>
        <w:br/>
        <w:t xml:space="preserve">  is </w:t>
        <w:br/>
        <w:t xml:space="preserve">  that </w:t>
        <w:br/>
        <w:t xml:space="preserve"> 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person’s </w:t>
        <w:br/>
        <w:t xml:space="preserve">  “reality” </w:t>
        <w:br/>
        <w:t xml:space="preserve">  is </w:t>
        <w:br/>
        <w:t xml:space="preserve">  socially </w:t>
        <w:br/>
        <w:t xml:space="preserve">  constructed </w:t>
        <w:br/>
        <w:t xml:space="preserve">  through </w:t>
        <w:br/>
        <w:t xml:space="preserve">  language, </w:t>
        <w:br/>
        <w:t xml:space="preserve">  and </w:t>
        <w:br/>
        <w:t xml:space="preserve">  maintained </w:t>
        <w:br/>
        <w:t xml:space="preserve">  through </w:t>
        <w:br/>
        <w:t xml:space="preserve">  narrative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(Hogan, </w:t>
        <w:br/>
        <w:t xml:space="preserve">  1999). </w:t>
        <w:br/>
        <w:t xml:space="preserve">  This </w:t>
        <w:br/>
        <w:t xml:space="preserve">  reality </w:t>
        <w:br/>
        <w:t xml:space="preserve">  can </w:t>
        <w:br/>
        <w:t xml:space="preserve">  be </w:t>
        <w:br/>
        <w:t xml:space="preserve">  divided </w:t>
        <w:br/>
        <w:t xml:space="preserve">  into </w:t>
        <w:br/>
        <w:t xml:space="preserve">  two </w:t>
        <w:br/>
        <w:t xml:space="preserve">  sections: </w:t>
        <w:br/>
        <w:t xml:space="preserve">  stories </w:t>
        <w:br/>
        <w:t xml:space="preserve">  related </w:t>
        <w:br/>
        <w:t xml:space="preserve">  to </w:t>
        <w:br/>
        <w:t xml:space="preserve">  who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individuals </w:t>
        <w:br/>
        <w:t xml:space="preserve">  thinks </w:t>
        <w:br/>
        <w:t xml:space="preserve">  they </w:t>
        <w:br/>
        <w:t xml:space="preserve">  are </w:t>
        <w:br/>
        <w:t xml:space="preserve">  as </w:t>
        <w:br/>
        <w:t xml:space="preserve">  people, </w:t>
        <w:br/>
        <w:t xml:space="preserve">  and </w:t>
        <w:br/>
        <w:t xml:space="preserve">  their </w:t>
        <w:br/>
        <w:t xml:space="preserve">  interpretation </w:t>
        <w:br/>
        <w:t xml:space="preserve">  of </w:t>
        <w:br/>
        <w:t xml:space="preserve">  these </w:t>
        <w:br/>
        <w:t xml:space="preserve">  stories </w:t>
        <w:br/>
        <w:t xml:space="preserve">  to </w:t>
        <w:br/>
        <w:t xml:space="preserve">  signify </w:t>
        <w:br/>
        <w:t xml:space="preserve">  where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they </w:t>
        <w:br/>
        <w:t xml:space="preserve">  fit </w:t>
        <w:br/>
        <w:t xml:space="preserve">  in </w:t>
        <w:br/>
        <w:t xml:space="preserve">  society </w:t>
        <w:br/>
        <w:t xml:space="preserve">  (Cashin, </w:t>
        <w:br/>
        <w:t xml:space="preserve">  2008). </w:t>
        <w:br/>
        <w:t xml:space="preserve">  Consequently, </w:t>
        <w:br/>
        <w:t xml:space="preserve">  clinical </w:t>
        <w:br/>
        <w:t xml:space="preserve">  problems </w:t>
        <w:br/>
        <w:t xml:space="preserve">  such </w:t>
        <w:br/>
        <w:t xml:space="preserve">  as </w:t>
        <w:br/>
        <w:t xml:space="preserve">  anorexia </w:t>
        <w:br/>
        <w:t xml:space="preserve">  or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depression </w:t>
        <w:br/>
        <w:t xml:space="preserve">  are </w:t>
        <w:br/>
        <w:t xml:space="preserve">  seen </w:t>
        <w:br/>
        <w:t xml:space="preserve">  from </w:t>
        <w:br/>
        <w:t xml:space="preserve">  a </w:t>
        <w:br/>
        <w:t xml:space="preserve">  narrative </w:t>
        <w:br/>
        <w:t xml:space="preserve">  perspective </w:t>
        <w:br/>
        <w:t xml:space="preserve">  as </w:t>
        <w:br/>
        <w:t xml:space="preserve">  having </w:t>
        <w:br/>
        <w:t xml:space="preserve">  roots </w:t>
        <w:br/>
        <w:t xml:space="preserve">  in </w:t>
        <w:br/>
        <w:t xml:space="preserve">  cultural, </w:t>
        <w:br/>
        <w:t xml:space="preserve">  familial, </w:t>
        <w:br/>
        <w:t xml:space="preserve">  and </w:t>
        <w:br/>
        <w:t xml:space="preserve">  social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contexts </w:t>
        <w:br/>
        <w:t xml:space="preserve">  and </w:t>
        <w:br/>
        <w:t xml:space="preserve">  experiences. </w:t>
        <w:br/>
        <w:t xml:space="preserve">  Disorders </w:t>
        <w:br/>
        <w:t xml:space="preserve">  and </w:t>
        <w:br/>
        <w:t xml:space="preserve">  illnesses </w:t>
        <w:br/>
        <w:t xml:space="preserve">  are </w:t>
        <w:br/>
        <w:t xml:space="preserve">  not </w:t>
        <w:br/>
        <w:t xml:space="preserve">  seen </w:t>
        <w:br/>
        <w:t xml:space="preserve">  as </w:t>
        <w:br/>
        <w:t xml:space="preserve">  a </w:t>
        <w:br/>
        <w:t xml:space="preserve">  mark </w:t>
        <w:br/>
        <w:t xml:space="preserve">  of </w:t>
        <w:br/>
        <w:t xml:space="preserve">  personal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inadequacy, </w:t>
        <w:br/>
        <w:t xml:space="preserve">  but </w:t>
        <w:br/>
        <w:t xml:space="preserve">  based </w:t>
        <w:br/>
        <w:t xml:space="preserve">  more </w:t>
        <w:br/>
        <w:t xml:space="preserve">  in </w:t>
        <w:br/>
        <w:t xml:space="preserve">  experiences </w:t>
        <w:br/>
        <w:t xml:space="preserve">  and </w:t>
        <w:br/>
        <w:t xml:space="preserve">  self-­‐interpretations </w:t>
        <w:br/>
        <w:t xml:space="preserve">  (Weber </w:t>
        <w:br/>
        <w:t xml:space="preserve">  et </w:t>
        <w:br/>
        <w:t xml:space="preserve">  al., </w:t>
        <w:br/>
        <w:t xml:space="preserve">  2006). </w:t>
      </w:r>
    </w:p>
    <w:p>
      <w:pPr>
        <w:autoSpaceDN w:val="0"/>
        <w:autoSpaceDE w:val="0"/>
        <w:widowControl/>
        <w:spacing w:line="336" w:lineRule="exact" w:before="4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Freedman </w:t>
        <w:br/>
        <w:t xml:space="preserve">  and </w:t>
        <w:br/>
        <w:t xml:space="preserve">  Combs </w:t>
        <w:br/>
        <w:t xml:space="preserve">  have </w:t>
        <w:br/>
        <w:t xml:space="preserve">  asserted </w:t>
        <w:br/>
        <w:t xml:space="preserve">  that </w:t>
        <w:br/>
        <w:t xml:space="preserve">  narrative </w:t>
        <w:br/>
        <w:t xml:space="preserve">  therapists </w:t>
        <w:br/>
        <w:t xml:space="preserve">  must </w:t>
        <w:br/>
        <w:t xml:space="preserve">  develop </w:t>
        <w:br/>
        <w:t xml:space="preserve">  attitudes </w:t>
      </w:r>
      <w:r>
        <w:rPr>
          <w:rFonts w:ascii="" w:hAnsi="" w:eastAsia=""/>
          <w:b w:val="0"/>
          <w:i w:val="0"/>
          <w:color w:val="000000"/>
          <w:sz w:val="24"/>
        </w:rPr>
        <w:t xml:space="preserve">that </w:t>
        <w:br/>
        <w:t xml:space="preserve">  are </w:t>
        <w:br/>
        <w:t xml:space="preserve">  congruent </w:t>
        <w:br/>
        <w:t xml:space="preserve">  with </w:t>
        <w:br/>
        <w:t xml:space="preserve">  a </w:t>
        <w:br/>
        <w:t xml:space="preserve">  postmodern </w:t>
        <w:br/>
        <w:t xml:space="preserve">  and </w:t>
        <w:br/>
        <w:t xml:space="preserve">  narrative </w:t>
        <w:br/>
        <w:t xml:space="preserve">  world </w:t>
        <w:br/>
        <w:t xml:space="preserve">  view. </w:t>
        <w:br/>
        <w:t xml:space="preserve">  They </w:t>
        <w:br/>
        <w:t xml:space="preserve">  have </w:t>
        <w:br/>
        <w:t xml:space="preserve">  listed </w:t>
        <w:br/>
        <w:t xml:space="preserve">  four </w:t>
        <w:br/>
        <w:t xml:space="preserve">  main </w:t>
      </w:r>
      <w:r>
        <w:rPr>
          <w:rFonts w:ascii="" w:hAnsi="" w:eastAsia=""/>
          <w:b w:val="0"/>
          <w:i w:val="0"/>
          <w:color w:val="000000"/>
          <w:sz w:val="24"/>
        </w:rPr>
        <w:t xml:space="preserve">essential </w:t>
        <w:br/>
        <w:t xml:space="preserve">  beliefs </w:t>
        <w:br/>
        <w:t xml:space="preserve">  intrinsic </w:t>
        <w:br/>
        <w:t xml:space="preserve">  to </w:t>
        <w:br/>
        <w:t xml:space="preserve">  this </w:t>
        <w:br/>
        <w:t xml:space="preserve">  viewpoint: </w:t>
        <w:br/>
        <w:t xml:space="preserve">  (a) </w:t>
        <w:br/>
        <w:t xml:space="preserve">  realities </w:t>
        <w:br/>
        <w:t xml:space="preserve">  are </w:t>
        <w:br/>
        <w:t xml:space="preserve">  socially </w:t>
        <w:br/>
        <w:t xml:space="preserve">  constructed, </w:t>
        <w:br/>
        <w:t xml:space="preserve">  (b) </w:t>
        <w:br/>
        <w:t xml:space="preserve">  realities </w:t>
        <w:br/>
        <w:t xml:space="preserve">  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established </w:t>
        <w:br/>
        <w:t xml:space="preserve">  through </w:t>
        <w:br/>
        <w:t xml:space="preserve">  language, </w:t>
        <w:br/>
        <w:t xml:space="preserve">  (c) </w:t>
        <w:br/>
        <w:t xml:space="preserve">  realities </w:t>
        <w:br/>
        <w:t xml:space="preserve">  are </w:t>
        <w:br/>
        <w:t xml:space="preserve">  organized </w:t>
        <w:br/>
        <w:t xml:space="preserve">  and </w:t>
        <w:br/>
        <w:t xml:space="preserve">  maintained </w:t>
        <w:br/>
        <w:t xml:space="preserve">  through </w:t>
        <w:br/>
        <w:t xml:space="preserve">  narratives,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  <w:br/>
        <w:t xml:space="preserve">  (d) </w:t>
        <w:br/>
        <w:t xml:space="preserve">  there </w:t>
        <w:br/>
        <w:t xml:space="preserve">  are </w:t>
        <w:br/>
        <w:t xml:space="preserve">  no </w:t>
        <w:br/>
        <w:t xml:space="preserve">  essential </w:t>
        <w:br/>
        <w:t xml:space="preserve">  truths. </w:t>
        <w:br/>
        <w:t xml:space="preserve">  (Lee, </w:t>
        <w:br/>
        <w:t xml:space="preserve">  2004). </w:t>
      </w:r>
    </w:p>
    <w:p>
      <w:pPr>
        <w:autoSpaceDN w:val="0"/>
        <w:tabs>
          <w:tab w:pos="720" w:val="left"/>
        </w:tabs>
        <w:autoSpaceDE w:val="0"/>
        <w:widowControl/>
        <w:spacing w:line="336" w:lineRule="exact" w:before="6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Consequently </w:t>
        <w:br/>
        <w:t xml:space="preserve">  the </w:t>
        <w:br/>
        <w:t xml:space="preserve">  use </w:t>
        <w:br/>
        <w:t xml:space="preserve">  of </w:t>
        <w:br/>
        <w:t xml:space="preserve">  literary </w:t>
        <w:br/>
        <w:t xml:space="preserve">  tools </w:t>
        <w:br/>
        <w:t xml:space="preserve">  has </w:t>
        <w:br/>
        <w:t xml:space="preserve">  been </w:t>
        <w:br/>
        <w:t xml:space="preserve">  found </w:t>
        <w:br/>
        <w:t xml:space="preserve">  to </w:t>
        <w:br/>
        <w:t xml:space="preserve">  be </w:t>
        <w:br/>
        <w:t xml:space="preserve">  a </w:t>
        <w:br/>
        <w:t xml:space="preserve">  useful </w:t>
        <w:br/>
        <w:t xml:space="preserve">  and </w:t>
        <w:br/>
        <w:t xml:space="preserve">  creative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approach </w:t>
        <w:br/>
        <w:t xml:space="preserve">  in </w:t>
        <w:br/>
        <w:t xml:space="preserve">  narrative </w:t>
        <w:br/>
        <w:t xml:space="preserve">  therapy, </w:t>
        <w:br/>
        <w:t xml:space="preserve">  as </w:t>
        <w:br/>
        <w:t xml:space="preserve">  it </w:t>
        <w:br/>
        <w:t xml:space="preserve">  allows </w:t>
        <w:br/>
        <w:t xml:space="preserve">  stories </w:t>
        <w:br/>
        <w:t xml:space="preserve">  to </w:t>
        <w:br/>
        <w:t xml:space="preserve">  be </w:t>
        <w:br/>
        <w:t xml:space="preserve">  shared </w:t>
        <w:br/>
        <w:t xml:space="preserve">  through </w:t>
        <w:br/>
        <w:t xml:space="preserve">  a </w:t>
        <w:br/>
        <w:t xml:space="preserve">  culturally </w:t>
        <w:br/>
        <w:t xml:space="preserve">  appropriate </w:t>
      </w:r>
      <w:r>
        <w:rPr>
          <w:rFonts w:ascii="" w:hAnsi="" w:eastAsia=""/>
          <w:b w:val="0"/>
          <w:i w:val="0"/>
          <w:color w:val="000000"/>
          <w:sz w:val="24"/>
        </w:rPr>
        <w:t xml:space="preserve">tool, </w:t>
        <w:br/>
        <w:t xml:space="preserve">  literature. </w:t>
        <w:br/>
        <w:t xml:space="preserve">  According </w:t>
        <w:br/>
        <w:t xml:space="preserve">  to </w:t>
        <w:br/>
        <w:t xml:space="preserve">  Biggs </w:t>
        <w:br/>
        <w:t xml:space="preserve">  and </w:t>
        <w:br/>
        <w:t xml:space="preserve">  Hinton-­‐Bayre </w:t>
        <w:br/>
        <w:t xml:space="preserve">  (2008), </w:t>
        <w:br/>
        <w:t xml:space="preserve">  the </w:t>
        <w:br/>
        <w:t xml:space="preserve">  therapist </w:t>
        <w:br/>
        <w:t xml:space="preserve">  can </w:t>
        <w:br/>
        <w:t xml:space="preserve">  act </w:t>
        <w:br/>
        <w:t xml:space="preserve">  as </w:t>
        <w:br/>
        <w:t xml:space="preserve">  a </w:t>
        <w:br/>
        <w:t xml:space="preserve">  literature </w:t>
      </w:r>
      <w:r>
        <w:rPr>
          <w:rFonts w:ascii="" w:hAnsi="" w:eastAsia=""/>
          <w:b w:val="0"/>
          <w:i w:val="0"/>
          <w:color w:val="000000"/>
          <w:sz w:val="24"/>
        </w:rPr>
        <w:t xml:space="preserve">critic, </w:t>
        <w:br/>
        <w:t xml:space="preserve">  exploring </w:t>
        <w:br/>
        <w:t xml:space="preserve">  new </w:t>
        <w:br/>
        <w:t xml:space="preserve">  worlds </w:t>
        <w:br/>
        <w:t xml:space="preserve">  with </w:t>
        <w:br/>
        <w:t xml:space="preserve">  the </w:t>
        <w:br/>
        <w:t xml:space="preserve">  client </w:t>
        <w:br/>
        <w:t xml:space="preserve">  to </w:t>
        <w:br/>
        <w:t xml:space="preserve">  create </w:t>
        <w:br/>
        <w:t xml:space="preserve">  new </w:t>
        <w:br/>
        <w:t xml:space="preserve">  meanings </w:t>
        <w:br/>
        <w:t xml:space="preserve">  and </w:t>
        <w:br/>
        <w:t xml:space="preserve">  significance </w:t>
        <w:br/>
        <w:t xml:space="preserve">  to </w:t>
        <w:br/>
        <w:t xml:space="preserve">  her </w:t>
        <w:br/>
        <w:t xml:space="preserve">  or </w:t>
      </w:r>
      <w:r>
        <w:rPr>
          <w:rFonts w:ascii="" w:hAnsi="" w:eastAsia=""/>
          <w:b w:val="0"/>
          <w:i w:val="0"/>
          <w:color w:val="000000"/>
          <w:sz w:val="24"/>
        </w:rPr>
        <w:t xml:space="preserve">his </w:t>
        <w:br/>
        <w:t xml:space="preserve">  story. </w:t>
        <w:br/>
        <w:t xml:space="preserve">  In </w:t>
        <w:br/>
        <w:t xml:space="preserve">  sum, </w:t>
        <w:br/>
        <w:t xml:space="preserve">  Howard </w:t>
        <w:br/>
        <w:t xml:space="preserve">  (1991) </w:t>
        <w:br/>
        <w:t xml:space="preserve">  describes </w:t>
        <w:br/>
        <w:t xml:space="preserve">  the </w:t>
        <w:br/>
        <w:t xml:space="preserve">  value </w:t>
        <w:br/>
        <w:t xml:space="preserve">  of </w:t>
        <w:br/>
        <w:t xml:space="preserve">  the </w:t>
        <w:br/>
        <w:t xml:space="preserve">  literary </w:t>
        <w:br/>
        <w:t xml:space="preserve">  intervention </w:t>
        <w:br/>
        <w:t xml:space="preserve">  ideally: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 </w:t>
        <w:br/>
        <w:t xml:space="preserve">  life </w:t>
        <w:br/>
        <w:t xml:space="preserve">  becomes </w:t>
        <w:br/>
        <w:t xml:space="preserve">  meaningful </w:t>
        <w:br/>
        <w:t xml:space="preserve">  when </w:t>
        <w:br/>
        <w:t xml:space="preserve">  one </w:t>
        <w:br/>
        <w:t xml:space="preserve">  sees </w:t>
        <w:br/>
        <w:t xml:space="preserve">  himself </w:t>
        <w:br/>
        <w:t xml:space="preserve">  or </w:t>
        <w:br/>
        <w:t xml:space="preserve">  herself </w:t>
        <w:br/>
        <w:t xml:space="preserve">  as </w:t>
        <w:br/>
        <w:t xml:space="preserve">  an </w:t>
        <w:br/>
        <w:t xml:space="preserve">  actor </w:t>
        <w:br/>
        <w:t xml:space="preserve">  within </w:t>
        <w:br/>
        <w:t xml:space="preserve">  the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context </w:t>
        <w:br/>
        <w:t xml:space="preserve">  of </w:t>
        <w:br/>
        <w:t xml:space="preserve">  a </w:t>
        <w:br/>
        <w:t xml:space="preserve">  story—be </w:t>
        <w:br/>
        <w:t xml:space="preserve">  it </w:t>
        <w:br/>
        <w:t xml:space="preserve">  a </w:t>
        <w:br/>
        <w:t xml:space="preserve">  cultural </w:t>
        <w:br/>
        <w:t xml:space="preserve">  tale, </w:t>
        <w:br/>
        <w:t xml:space="preserve">  a </w:t>
        <w:br/>
        <w:t xml:space="preserve">  religious </w:t>
        <w:br/>
        <w:t xml:space="preserve">  narrative, </w:t>
        <w:br/>
        <w:t xml:space="preserve">  a </w:t>
        <w:br/>
        <w:t xml:space="preserve">  family </w:t>
        <w:br/>
        <w:t xml:space="preserve">  saga, </w:t>
        <w:br/>
        <w:t xml:space="preserve">  the </w:t>
        <w:br/>
        <w:t xml:space="preserve">  march </w:t>
        <w:br/>
        <w:t xml:space="preserve">  of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science, </w:t>
        <w:br/>
        <w:t xml:space="preserve">  a </w:t>
        <w:br/>
        <w:t xml:space="preserve">  political </w:t>
        <w:br/>
        <w:t xml:space="preserve">  movement, </w:t>
        <w:br/>
        <w:t xml:space="preserve">  and </w:t>
        <w:br/>
        <w:t xml:space="preserve">  so </w:t>
        <w:br/>
        <w:t xml:space="preserve">  forth. </w:t>
        <w:br/>
        <w:t xml:space="preserve">  Early </w:t>
        <w:br/>
        <w:t xml:space="preserve">  in </w:t>
        <w:br/>
        <w:t xml:space="preserve">  life </w:t>
        <w:br/>
        <w:t xml:space="preserve">  we </w:t>
        <w:br/>
        <w:t xml:space="preserve">  are </w:t>
        <w:br/>
        <w:t xml:space="preserve">  free </w:t>
        <w:br/>
        <w:t xml:space="preserve">  to </w:t>
        <w:br/>
        <w:t xml:space="preserve">  choose </w:t>
        <w:br/>
        <w:t xml:space="preserve">  what </w:t>
        <w:br/>
        <w:t xml:space="preserve">  life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story </w:t>
        <w:br/>
        <w:t xml:space="preserve">  we </w:t>
        <w:br/>
        <w:t xml:space="preserve">  will </w:t>
        <w:br/>
        <w:t xml:space="preserve">  inhabit-­‐ </w:t>
        <w:br/>
        <w:t xml:space="preserve">  and </w:t>
        <w:br/>
        <w:t xml:space="preserve">  later </w:t>
        <w:br/>
        <w:t xml:space="preserve">  we </w:t>
        <w:br/>
        <w:t xml:space="preserve">  find </w:t>
        <w:br/>
        <w:t xml:space="preserve">  we </w:t>
        <w:br/>
        <w:t xml:space="preserve">  are </w:t>
        <w:br/>
        <w:t xml:space="preserve">  lived </w:t>
        <w:br/>
        <w:t xml:space="preserve">  by </w:t>
        <w:br/>
        <w:t xml:space="preserve">  that </w:t>
        <w:br/>
        <w:t xml:space="preserve">  story. </w:t>
        <w:br/>
        <w:t xml:space="preserve">  (p. </w:t>
        <w:br/>
        <w:t xml:space="preserve">  196)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Due </w:t>
        <w:br/>
        <w:t xml:space="preserve">  to </w:t>
        <w:br/>
        <w:t xml:space="preserve">  the </w:t>
        <w:br/>
        <w:t xml:space="preserve">  importance </w:t>
        <w:br/>
        <w:t xml:space="preserve">  of </w:t>
        <w:br/>
        <w:t xml:space="preserve">  culture </w:t>
        <w:br/>
        <w:t xml:space="preserve">  and </w:t>
        <w:br/>
        <w:t xml:space="preserve">  social </w:t>
        <w:br/>
        <w:t xml:space="preserve">  context </w:t>
        <w:br/>
        <w:t xml:space="preserve">  in </w:t>
        <w:br/>
        <w:t xml:space="preserve">  today’s </w:t>
        <w:br/>
        <w:t xml:space="preserve">  society, </w:t>
        <w:br/>
        <w:t xml:space="preserve">  many </w:t>
        <w:br/>
        <w:t xml:space="preserve">  narratives </w:t>
        <w:br/>
        <w:t xml:space="preserve">  from </w:t>
      </w:r>
      <w:r>
        <w:rPr>
          <w:rFonts w:ascii="" w:hAnsi="" w:eastAsia=""/>
          <w:b w:val="0"/>
          <w:i w:val="0"/>
          <w:color w:val="000000"/>
          <w:sz w:val="24"/>
        </w:rPr>
        <w:t xml:space="preserve">society </w:t>
        <w:br/>
        <w:t xml:space="preserve">  are </w:t>
        <w:br/>
        <w:t xml:space="preserve">  directly </w:t>
        <w:br/>
        <w:t xml:space="preserve">  intertwined </w:t>
        <w:br/>
        <w:t xml:space="preserve">  with </w:t>
        <w:br/>
        <w:t xml:space="preserve">  personal </w:t>
        <w:br/>
        <w:t xml:space="preserve">  narratives </w:t>
        <w:br/>
        <w:t xml:space="preserve">  of </w:t>
        <w:br/>
        <w:t xml:space="preserve">  individuals, </w:t>
        <w:br/>
        <w:t xml:space="preserve">  allowing </w:t>
        <w:br/>
        <w:t xml:space="preserve">  literary </w:t>
        <w:br/>
        <w:t xml:space="preserve">  tools </w:t>
      </w:r>
      <w:r>
        <w:rPr>
          <w:rFonts w:ascii="" w:hAnsi="" w:eastAsia=""/>
          <w:b w:val="0"/>
          <w:i w:val="0"/>
          <w:color w:val="000000"/>
          <w:sz w:val="24"/>
        </w:rPr>
        <w:t xml:space="preserve">describing </w:t>
        <w:br/>
        <w:t xml:space="preserve">  metaphors </w:t>
        <w:br/>
        <w:t xml:space="preserve">  related </w:t>
        <w:br/>
        <w:t xml:space="preserve">  to </w:t>
        <w:br/>
        <w:t xml:space="preserve">  these </w:t>
        <w:br/>
        <w:t xml:space="preserve">  narratives </w:t>
        <w:br/>
        <w:t xml:space="preserve">  to </w:t>
        <w:br/>
        <w:t xml:space="preserve">  be </w:t>
        <w:br/>
        <w:t xml:space="preserve">  valid </w:t>
        <w:br/>
        <w:t xml:space="preserve">  interventions. </w:t>
      </w:r>
    </w:p>
    <w:p>
      <w:pPr>
        <w:autoSpaceDN w:val="0"/>
        <w:tabs>
          <w:tab w:pos="720" w:val="left"/>
        </w:tabs>
        <w:autoSpaceDE w:val="0"/>
        <w:widowControl/>
        <w:spacing w:line="336" w:lineRule="exact" w:before="336" w:after="0"/>
        <w:ind w:left="0" w:right="8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Fairytales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One </w:t>
        <w:br/>
        <w:t xml:space="preserve">  such </w:t>
        <w:br/>
        <w:t xml:space="preserve">  literary </w:t>
        <w:br/>
        <w:t xml:space="preserve">  tool </w:t>
        <w:br/>
        <w:t xml:space="preserve">  that </w:t>
        <w:br/>
        <w:t xml:space="preserve">  has </w:t>
        <w:br/>
        <w:t xml:space="preserve">  been </w:t>
        <w:br/>
        <w:t xml:space="preserve">  utilized </w:t>
        <w:br/>
        <w:t xml:space="preserve">  in </w:t>
        <w:br/>
        <w:t xml:space="preserve">  narrative </w:t>
        <w:br/>
        <w:t xml:space="preserve">  therapy </w:t>
        <w:br/>
        <w:t xml:space="preserve">  is </w:t>
        <w:br/>
        <w:t xml:space="preserve">  the </w:t>
        <w:br/>
        <w:t xml:space="preserve">  fairytale. </w:t>
      </w:r>
    </w:p>
    <w:p>
      <w:pPr>
        <w:autoSpaceDN w:val="0"/>
        <w:autoSpaceDE w:val="0"/>
        <w:widowControl/>
        <w:spacing w:line="336" w:lineRule="exact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According </w:t>
        <w:br/>
        <w:t xml:space="preserve">  to </w:t>
        <w:br/>
        <w:t xml:space="preserve">  Howard </w:t>
        <w:br/>
        <w:t xml:space="preserve">  (1991), </w:t>
        <w:br/>
        <w:t xml:space="preserve">  most </w:t>
        <w:br/>
        <w:t xml:space="preserve">  North </w:t>
        <w:br/>
        <w:t xml:space="preserve">  American </w:t>
        <w:br/>
        <w:t xml:space="preserve">  children </w:t>
        <w:br/>
        <w:t xml:space="preserve">  learn </w:t>
        <w:br/>
        <w:t xml:space="preserve">  through </w:t>
        <w:br/>
        <w:t xml:space="preserve">  fairytales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represented </w:t>
        <w:br/>
        <w:t xml:space="preserve">  via </w:t>
        <w:br/>
        <w:t xml:space="preserve">  television </w:t>
        <w:br/>
        <w:t xml:space="preserve">  or </w:t>
        <w:br/>
        <w:t xml:space="preserve">  literature </w:t>
        <w:br/>
        <w:t xml:space="preserve">  from </w:t>
        <w:br/>
        <w:t xml:space="preserve">  a </w:t>
        <w:br/>
        <w:t xml:space="preserve">  very </w:t>
        <w:br/>
        <w:t xml:space="preserve">  young </w:t>
        <w:br/>
        <w:t xml:space="preserve">  age. </w:t>
        <w:br/>
        <w:t xml:space="preserve">  Howard </w:t>
        <w:br/>
        <w:t xml:space="preserve">  also </w:t>
        <w:br/>
        <w:t xml:space="preserve">  asserts </w:t>
        <w:br/>
        <w:t xml:space="preserve">  that </w:t>
        <w:br/>
        <w:t xml:space="preserve">  many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</w:t>
        <w:br/>
        <w:t xml:space="preserve">  these </w:t>
        <w:br/>
        <w:t xml:space="preserve">  pieces </w:t>
        <w:br/>
        <w:t xml:space="preserve">  of </w:t>
        <w:br/>
        <w:t xml:space="preserve">  fictional </w:t>
        <w:br/>
        <w:t xml:space="preserve">  literature, </w:t>
        <w:br/>
        <w:t xml:space="preserve">  such </w:t>
        <w:br/>
        <w:t xml:space="preserve">  as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>Cinderella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Sleeping </w:t>
        <w:br/>
        <w:t xml:space="preserve">  Beauty</w:t>
      </w:r>
      <w:r>
        <w:rPr>
          <w:rFonts w:ascii="" w:hAnsi="" w:eastAsia=""/>
          <w:b w:val="0"/>
          <w:i w:val="0"/>
          <w:color w:val="000000"/>
          <w:sz w:val="24"/>
        </w:rPr>
        <w:t>,</w:t>
      </w:r>
      <w:r>
        <w:rPr>
          <w:rFonts w:ascii="" w:hAnsi="" w:eastAsia=""/>
          <w:b w:val="0"/>
          <w:i w:val="0"/>
          <w:color w:val="000000"/>
          <w:sz w:val="24"/>
        </w:rPr>
        <w:t>and</w:t>
      </w:r>
      <w:r>
        <w:rPr>
          <w:rFonts w:ascii="" w:hAnsi="" w:eastAsia=""/>
          <w:b w:val="0"/>
          <w:i/>
          <w:color w:val="000000"/>
          <w:sz w:val="24"/>
        </w:rPr>
        <w:t xml:space="preserve"> </w:t>
        <w:br/>
        <w:t xml:space="preserve">  Pinocchio,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play </w:t>
      </w:r>
      <w:r>
        <w:rPr>
          <w:rFonts w:ascii="" w:hAnsi="" w:eastAsia=""/>
          <w:b w:val="0"/>
          <w:i w:val="0"/>
          <w:color w:val="000000"/>
          <w:sz w:val="24"/>
        </w:rPr>
        <w:t xml:space="preserve">out </w:t>
        <w:br/>
        <w:t xml:space="preserve">  conflicts </w:t>
        <w:br/>
        <w:t xml:space="preserve">  and </w:t>
        <w:br/>
        <w:t xml:space="preserve">  issues </w:t>
        <w:br/>
        <w:t xml:space="preserve">  such </w:t>
        <w:br/>
        <w:t xml:space="preserve">  as </w:t>
        <w:br/>
        <w:t xml:space="preserve">  good </w:t>
        <w:br/>
        <w:t xml:space="preserve">  versus </w:t>
        <w:br/>
        <w:t xml:space="preserve">  evil, </w:t>
        <w:br/>
        <w:t xml:space="preserve">  living </w:t>
        <w:br/>
        <w:t xml:space="preserve">  and </w:t>
        <w:br/>
        <w:t xml:space="preserve">  dying, </w:t>
        <w:br/>
        <w:t xml:space="preserve">  and </w:t>
        <w:br/>
        <w:t xml:space="preserve">  love </w:t>
        <w:br/>
        <w:t xml:space="preserve">  and </w:t>
        <w:br/>
        <w:t xml:space="preserve">  hate. </w:t>
        <w:br/>
        <w:t xml:space="preserve">  The </w:t>
        <w:br/>
        <w:t xml:space="preserve">  fact </w:t>
      </w:r>
    </w:p>
    <w:p>
      <w:pPr>
        <w:sectPr>
          <w:pgSz w:w="12240" w:h="15840"/>
          <w:pgMar w:top="352" w:right="1386" w:bottom="822" w:left="1438" w:header="720" w:footer="720" w:gutter="0"/>
          <w:cols w:space="720" w:num="1" w:equalWidth="0">
            <w:col w:w="9416" w:space="0"/>
            <w:col w:w="9416" w:space="0"/>
            <w:col w:w="9416" w:space="0"/>
            <w:col w:w="94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– </w:t>
        <w:br/>
        <w:t xml:space="preserve">  Vol. </w:t>
        <w:br/>
        <w:t xml:space="preserve">  2, </w:t>
        <w:br/>
        <w:t xml:space="preserve">  Winter/Spring </w:t>
        <w:br/>
        <w:t xml:space="preserve">  2011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L. </w:t>
        <w:br/>
        <w:t xml:space="preserve">  Oldford </w:t>
        <w:br/>
        <w:t xml:space="preserve">  – </w:t>
        <w:br/>
        <w:t xml:space="preserve"> 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Harry </w:t>
        <w:br/>
        <w:t xml:space="preserve">  Potter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and </w:t>
        <w:br/>
        <w:t xml:space="preserve">  Fairytales </w:t>
        <w:br/>
        <w:t xml:space="preserve">  in </w:t>
        <w:br/>
        <w:t xml:space="preserve">  Narrative </w:t>
        <w:br/>
        <w:t xml:space="preserve">  Therapy </w:t>
        <w:br/>
        <w:t xml:space="preserve">   </w:t>
        <w:br/>
        <w:t xml:space="preserve">  6 </w:t>
      </w:r>
    </w:p>
    <w:p>
      <w:pPr>
        <w:autoSpaceDN w:val="0"/>
        <w:autoSpaceDE w:val="0"/>
        <w:widowControl/>
        <w:spacing w:line="336" w:lineRule="exact" w:before="502" w:after="0"/>
        <w:ind w:left="0" w:right="576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that </w:t>
        <w:br/>
        <w:t xml:space="preserve">  these </w:t>
        <w:br/>
        <w:t xml:space="preserve">  stories </w:t>
        <w:br/>
        <w:t xml:space="preserve">  are </w:t>
        <w:br/>
        <w:t xml:space="preserve">  “not </w:t>
        <w:br/>
        <w:t xml:space="preserve">  real” </w:t>
        <w:br/>
        <w:t xml:space="preserve">  and </w:t>
        <w:br/>
        <w:t xml:space="preserve">  may </w:t>
        <w:br/>
        <w:t xml:space="preserve">  be </w:t>
        <w:br/>
        <w:t xml:space="preserve">  deemed </w:t>
        <w:br/>
        <w:t xml:space="preserve">  impossible </w:t>
        <w:br/>
        <w:t xml:space="preserve">  is </w:t>
        <w:br/>
        <w:t xml:space="preserve">  not </w:t>
        <w:br/>
        <w:t xml:space="preserve">  seen </w:t>
        <w:br/>
        <w:t xml:space="preserve">  as </w:t>
        <w:br/>
        <w:t xml:space="preserve">  an </w:t>
        <w:br/>
        <w:t xml:space="preserve">  issue </w:t>
        <w:br/>
        <w:t xml:space="preserve"> 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children, </w:t>
        <w:br/>
        <w:t xml:space="preserve">  and </w:t>
        <w:br/>
        <w:t xml:space="preserve">  therefore </w:t>
        <w:br/>
        <w:t xml:space="preserve">  fictional </w:t>
        <w:br/>
        <w:t xml:space="preserve">  stories </w:t>
        <w:br/>
        <w:t xml:space="preserve">  are </w:t>
        <w:br/>
        <w:t xml:space="preserve">  an </w:t>
        <w:br/>
        <w:t xml:space="preserve">  ideal </w:t>
        <w:br/>
        <w:t xml:space="preserve">  modality </w:t>
        <w:br/>
        <w:t xml:space="preserve">  for </w:t>
        <w:br/>
        <w:t xml:space="preserve">  learning </w:t>
        <w:br/>
        <w:t xml:space="preserve">  (Howard, </w:t>
        <w:br/>
        <w:t xml:space="preserve">  1991). </w:t>
      </w:r>
    </w:p>
    <w:p>
      <w:pPr>
        <w:autoSpaceDN w:val="0"/>
        <w:autoSpaceDE w:val="0"/>
        <w:widowControl/>
        <w:spacing w:line="338" w:lineRule="exact" w:before="196" w:after="0"/>
        <w:ind w:left="0" w:right="0" w:firstLine="72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The </w:t>
        <w:br/>
        <w:t xml:space="preserve">  acquisition </w:t>
        <w:br/>
        <w:t xml:space="preserve">  of </w:t>
        <w:br/>
        <w:t xml:space="preserve">  life </w:t>
        <w:br/>
        <w:t xml:space="preserve">  skills: </w:t>
        <w:br/>
        <w:t xml:space="preserve">  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Several </w:t>
        <w:br/>
        <w:t xml:space="preserve">  facets </w:t>
        <w:br/>
        <w:t xml:space="preserve">  of </w:t>
        <w:br/>
        <w:t xml:space="preserve">  fairytales </w:t>
        <w:br/>
        <w:t xml:space="preserve">  make </w:t>
        <w:br/>
        <w:t xml:space="preserve">  their </w:t>
        <w:br/>
        <w:t xml:space="preserve">  use </w:t>
        <w:br/>
        <w:t xml:space="preserve">  ideal </w:t>
        <w:br/>
        <w:t xml:space="preserve">  in </w:t>
        <w:br/>
        <w:t xml:space="preserve">  the </w:t>
        <w:br/>
        <w:t xml:space="preserve">  field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</w:t>
        <w:br/>
        <w:t xml:space="preserve">  narrative </w:t>
        <w:br/>
        <w:t xml:space="preserve">  therapy, </w:t>
        <w:br/>
        <w:t xml:space="preserve">  mainly </w:t>
        <w:br/>
        <w:t xml:space="preserve">  from </w:t>
        <w:br/>
        <w:t xml:space="preserve">  a </w:t>
        <w:br/>
        <w:t xml:space="preserve">  psychodynamic </w:t>
        <w:br/>
        <w:t xml:space="preserve">  perspective. </w:t>
        <w:br/>
        <w:t xml:space="preserve">  First </w:t>
        <w:br/>
        <w:t xml:space="preserve">  of </w:t>
        <w:br/>
        <w:t xml:space="preserve">  all, </w:t>
        <w:br/>
        <w:t xml:space="preserve">  the </w:t>
        <w:br/>
        <w:t xml:space="preserve">  reader, </w:t>
      </w:r>
      <w:r>
        <w:rPr>
          <w:rFonts w:ascii="" w:hAnsi="" w:eastAsia=""/>
          <w:b w:val="0"/>
          <w:i w:val="0"/>
          <w:color w:val="000000"/>
          <w:sz w:val="24"/>
        </w:rPr>
        <w:t xml:space="preserve">specifically </w:t>
        <w:br/>
        <w:t xml:space="preserve">  a </w:t>
        <w:br/>
        <w:t xml:space="preserve">  child </w:t>
        <w:br/>
        <w:t xml:space="preserve">  or </w:t>
        <w:br/>
        <w:t xml:space="preserve">  an </w:t>
        <w:br/>
        <w:t xml:space="preserve">  adolescent, </w:t>
        <w:br/>
        <w:t xml:space="preserve">  may </w:t>
        <w:br/>
        <w:t xml:space="preserve">  learn </w:t>
        <w:br/>
        <w:t xml:space="preserve">  life </w:t>
        <w:br/>
        <w:t xml:space="preserve">  skills </w:t>
        <w:br/>
        <w:t xml:space="preserve">  through </w:t>
        <w:br/>
        <w:t xml:space="preserve">  metaphors </w:t>
        <w:br/>
        <w:t xml:space="preserve">  and </w:t>
        <w:br/>
        <w:t xml:space="preserve">  themes </w:t>
        <w:br/>
        <w:t xml:space="preserve">  within </w:t>
      </w:r>
      <w:r>
        <w:rPr>
          <w:rFonts w:ascii="" w:hAnsi="" w:eastAsia=""/>
          <w:b w:val="0"/>
          <w:i w:val="0"/>
          <w:color w:val="000000"/>
          <w:sz w:val="24"/>
        </w:rPr>
        <w:t xml:space="preserve">fairytales. </w:t>
        <w:br/>
        <w:t xml:space="preserve">  According </w:t>
        <w:br/>
        <w:t xml:space="preserve">  to </w:t>
        <w:br/>
        <w:t xml:space="preserve">  Bruno </w:t>
        <w:br/>
        <w:t xml:space="preserve">  Bettelheim, </w:t>
        <w:br/>
        <w:t xml:space="preserve">  who </w:t>
        <w:br/>
        <w:t xml:space="preserve">  explored </w:t>
        <w:br/>
        <w:t xml:space="preserve">  the </w:t>
        <w:br/>
        <w:t xml:space="preserve">  effects </w:t>
        <w:br/>
        <w:t xml:space="preserve">  of </w:t>
        <w:br/>
        <w:t xml:space="preserve">  literature </w:t>
        <w:br/>
        <w:t xml:space="preserve">  on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developing </w:t>
        <w:br/>
        <w:t xml:space="preserve">  child, </w:t>
        <w:br/>
        <w:t xml:space="preserve">  everyone’s </w:t>
        <w:br/>
        <w:t xml:space="preserve">  greatest </w:t>
        <w:br/>
        <w:t xml:space="preserve">  yet </w:t>
        <w:br/>
        <w:t xml:space="preserve">  most </w:t>
        <w:br/>
        <w:t xml:space="preserve">  difficult </w:t>
        <w:br/>
        <w:t xml:space="preserve">  accomplishment </w:t>
        <w:br/>
        <w:t xml:space="preserve">  is </w:t>
        <w:br/>
        <w:t xml:space="preserve">  to </w:t>
        <w:br/>
        <w:t xml:space="preserve">  finding </w:t>
        <w:br/>
        <w:t xml:space="preserve">  meaning </w:t>
        <w:br/>
        <w:t xml:space="preserve"> 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her </w:t>
        <w:br/>
        <w:t xml:space="preserve">  or </w:t>
        <w:br/>
        <w:t xml:space="preserve">  his </w:t>
        <w:br/>
        <w:t xml:space="preserve">  life </w:t>
        <w:br/>
        <w:t xml:space="preserve">  (as </w:t>
        <w:br/>
        <w:t xml:space="preserve">  cited </w:t>
        <w:br/>
        <w:t xml:space="preserve">  in </w:t>
        <w:br/>
        <w:t xml:space="preserve">  Noctor, </w:t>
        <w:br/>
        <w:t xml:space="preserve">  2006). </w:t>
        <w:br/>
        <w:t xml:space="preserve">  Bettelheim </w:t>
        <w:br/>
        <w:t xml:space="preserve">  asserts </w:t>
        <w:br/>
        <w:t xml:space="preserve">  that </w:t>
        <w:br/>
        <w:t xml:space="preserve">  within </w:t>
        <w:br/>
        <w:t xml:space="preserve">  specific </w:t>
        <w:br/>
        <w:t xml:space="preserve">  stages </w:t>
        <w:br/>
        <w:t xml:space="preserve"> 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development, </w:t>
        <w:br/>
        <w:t xml:space="preserve">  the </w:t>
        <w:br/>
        <w:t xml:space="preserve">  individual </w:t>
        <w:br/>
        <w:t xml:space="preserve">  strives </w:t>
        <w:br/>
        <w:t xml:space="preserve">  to </w:t>
        <w:br/>
        <w:t xml:space="preserve">  find </w:t>
        <w:br/>
        <w:t xml:space="preserve">  appropriate </w:t>
        <w:br/>
        <w:t xml:space="preserve">  meaning. </w:t>
        <w:br/>
        <w:t xml:space="preserve">  To </w:t>
        <w:br/>
        <w:t xml:space="preserve">  accomplish </w:t>
        <w:br/>
        <w:t xml:space="preserve">  this,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individual </w:t>
        <w:br/>
        <w:t xml:space="preserve">  must </w:t>
        <w:br/>
        <w:t xml:space="preserve">  develop </w:t>
        <w:br/>
        <w:t xml:space="preserve">  inner </w:t>
        <w:br/>
        <w:t xml:space="preserve">  resources </w:t>
        <w:br/>
        <w:t xml:space="preserve">  to </w:t>
        <w:br/>
        <w:t xml:space="preserve">  balance </w:t>
        <w:br/>
        <w:t xml:space="preserve">  and </w:t>
        <w:br/>
        <w:t xml:space="preserve">  accommodate </w:t>
        <w:br/>
        <w:t xml:space="preserve">  emotions, </w:t>
        <w:br/>
        <w:t xml:space="preserve">  intellect, </w:t>
        <w:br/>
        <w:t xml:space="preserve"> 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imagination </w:t>
        <w:br/>
        <w:t xml:space="preserve">  (Noctor, </w:t>
        <w:br/>
        <w:t xml:space="preserve">  2006, </w:t>
        <w:br/>
        <w:t xml:space="preserve">  p.580). </w:t>
        <w:br/>
        <w:t xml:space="preserve">  Bettelheim </w:t>
        <w:br/>
        <w:t xml:space="preserve">  has </w:t>
        <w:br/>
        <w:t xml:space="preserve">  found </w:t>
        <w:br/>
        <w:t xml:space="preserve">  that </w:t>
        <w:br/>
        <w:t xml:space="preserve">  children’s </w:t>
        <w:br/>
        <w:t xml:space="preserve">  literature </w:t>
        <w:br/>
        <w:t xml:space="preserve">  can </w:t>
        <w:br/>
        <w:t xml:space="preserve">  assist </w:t>
        <w:br/>
        <w:t xml:space="preserve"> 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accomplishing </w:t>
        <w:br/>
        <w:t xml:space="preserve">  this </w:t>
        <w:br/>
        <w:t xml:space="preserve">  feat, </w:t>
        <w:br/>
        <w:t xml:space="preserve">  equipping </w:t>
        <w:br/>
        <w:t xml:space="preserve">  the </w:t>
        <w:br/>
        <w:t xml:space="preserve">  individual </w:t>
        <w:br/>
        <w:t xml:space="preserve">  with </w:t>
        <w:br/>
        <w:t xml:space="preserve">  coping </w:t>
        <w:br/>
        <w:t xml:space="preserve">  mechanisms </w:t>
        <w:br/>
        <w:t xml:space="preserve">  and </w:t>
        <w:br/>
        <w:t xml:space="preserve">  increasing </w:t>
        <w:br/>
        <w:t xml:space="preserve">  her </w:t>
        <w:br/>
        <w:t xml:space="preserve">  or </w:t>
      </w:r>
      <w:r>
        <w:rPr>
          <w:rFonts w:ascii="" w:hAnsi="" w:eastAsia=""/>
          <w:b w:val="0"/>
          <w:i w:val="0"/>
          <w:color w:val="000000"/>
          <w:sz w:val="24"/>
        </w:rPr>
        <w:t xml:space="preserve">his </w:t>
        <w:br/>
        <w:t xml:space="preserve">  self-­‐awareness </w:t>
        <w:br/>
        <w:t xml:space="preserve">  of </w:t>
        <w:br/>
        <w:t xml:space="preserve">  anxieties </w:t>
        <w:br/>
        <w:t xml:space="preserve">  and </w:t>
        <w:br/>
        <w:t xml:space="preserve">  ambitions </w:t>
        <w:br/>
        <w:t xml:space="preserve">  (as </w:t>
        <w:br/>
        <w:t xml:space="preserve">  cited </w:t>
        <w:br/>
        <w:t xml:space="preserve">  in </w:t>
        <w:br/>
        <w:t xml:space="preserve">  Noctor, </w:t>
        <w:br/>
        <w:t xml:space="preserve">  2006).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Fairytales </w:t>
        <w:br/>
        <w:t xml:space="preserve">  are </w:t>
        <w:br/>
        <w:t xml:space="preserve">  a </w:t>
        <w:br/>
        <w:t xml:space="preserve">  type </w:t>
        <w:br/>
        <w:t xml:space="preserve">  of </w:t>
        <w:br/>
        <w:t xml:space="preserve">  children’s </w:t>
        <w:br/>
        <w:t xml:space="preserve">  literature </w:t>
        <w:br/>
        <w:t xml:space="preserve">  that </w:t>
        <w:br/>
        <w:t xml:space="preserve">  can </w:t>
        <w:br/>
        <w:t xml:space="preserve">  be </w:t>
        <w:br/>
        <w:t xml:space="preserve">  an </w:t>
        <w:br/>
        <w:t xml:space="preserve">  effective </w:t>
        <w:br/>
        <w:t xml:space="preserve">  tool </w:t>
        <w:br/>
        <w:t xml:space="preserve">  for </w:t>
        <w:br/>
        <w:t xml:space="preserve">  meeting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child’s </w:t>
        <w:br/>
        <w:t xml:space="preserve">  needs. </w:t>
        <w:br/>
        <w:t xml:space="preserve">  According </w:t>
        <w:br/>
        <w:t xml:space="preserve">  to </w:t>
        <w:br/>
        <w:t xml:space="preserve">  Noctor </w:t>
        <w:br/>
        <w:t xml:space="preserve">  (2006), </w:t>
        <w:br/>
        <w:t xml:space="preserve">  compared </w:t>
        <w:br/>
        <w:t xml:space="preserve">  with </w:t>
        <w:br/>
        <w:t xml:space="preserve">  other </w:t>
        <w:br/>
        <w:t xml:space="preserve">  literature </w:t>
        <w:br/>
        <w:t xml:space="preserve">  sources, </w:t>
        <w:br/>
        <w:t xml:space="preserve">  fairytales </w:t>
        <w:br/>
        <w:t xml:space="preserve">  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unique </w:t>
        <w:br/>
        <w:t xml:space="preserve">  because </w:t>
        <w:br/>
        <w:t xml:space="preserve">  they </w:t>
        <w:br/>
        <w:t xml:space="preserve">  usually </w:t>
        <w:br/>
        <w:t xml:space="preserve">  include </w:t>
        <w:br/>
        <w:t xml:space="preserve">  a </w:t>
        <w:br/>
        <w:t xml:space="preserve">  dark </w:t>
        <w:br/>
        <w:t xml:space="preserve">  character </w:t>
        <w:br/>
        <w:t xml:space="preserve">  or </w:t>
        <w:br/>
        <w:t xml:space="preserve">  theme. </w:t>
        <w:br/>
        <w:t xml:space="preserve">  Noctor </w:t>
        <w:br/>
        <w:t xml:space="preserve">  believes </w:t>
        <w:br/>
        <w:t xml:space="preserve">  that </w:t>
        <w:br/>
        <w:t xml:space="preserve">  children </w:t>
      </w:r>
      <w:r>
        <w:rPr>
          <w:rFonts w:ascii="" w:hAnsi="" w:eastAsia=""/>
          <w:b w:val="0"/>
          <w:i w:val="0"/>
          <w:color w:val="000000"/>
          <w:sz w:val="24"/>
        </w:rPr>
        <w:t xml:space="preserve">are </w:t>
        <w:br/>
        <w:t xml:space="preserve">  relieved </w:t>
        <w:br/>
        <w:t xml:space="preserve">  to </w:t>
        <w:br/>
        <w:t xml:space="preserve">  come </w:t>
        <w:br/>
        <w:t xml:space="preserve">  across </w:t>
        <w:br/>
        <w:t xml:space="preserve">  these </w:t>
        <w:br/>
        <w:t xml:space="preserve">  characters </w:t>
        <w:br/>
        <w:t xml:space="preserve">  and </w:t>
        <w:br/>
        <w:t xml:space="preserve">  themes </w:t>
        <w:br/>
        <w:t xml:space="preserve">  because </w:t>
        <w:br/>
        <w:t xml:space="preserve">  “they </w:t>
        <w:br/>
        <w:t xml:space="preserve">  know </w:t>
        <w:br/>
        <w:t xml:space="preserve">  that </w:t>
        <w:br/>
        <w:t xml:space="preserve">  they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themselves </w:t>
        <w:br/>
        <w:t xml:space="preserve">  are </w:t>
        <w:br/>
        <w:t xml:space="preserve">  not </w:t>
        <w:br/>
        <w:t xml:space="preserve">  all </w:t>
        <w:br/>
        <w:t xml:space="preserve">  good </w:t>
        <w:br/>
        <w:t xml:space="preserve">  and </w:t>
        <w:br/>
        <w:t xml:space="preserve">  find </w:t>
        <w:br/>
        <w:t xml:space="preserve">  difficulties </w:t>
        <w:br/>
        <w:t xml:space="preserve">  in </w:t>
        <w:br/>
        <w:t xml:space="preserve">  the </w:t>
        <w:br/>
        <w:t xml:space="preserve">  portrayal </w:t>
        <w:br/>
        <w:t xml:space="preserve">  of </w:t>
        <w:br/>
        <w:t xml:space="preserve">  all </w:t>
        <w:br/>
        <w:t xml:space="preserve">  people </w:t>
        <w:br/>
        <w:t xml:space="preserve">  as </w:t>
        <w:br/>
        <w:t xml:space="preserve">  inherently </w:t>
        <w:br/>
        <w:t xml:space="preserve">  good </w:t>
      </w:r>
      <w:r>
        <w:rPr>
          <w:rFonts w:ascii="" w:hAnsi="" w:eastAsia=""/>
          <w:b w:val="0"/>
          <w:i w:val="0"/>
          <w:color w:val="000000"/>
          <w:sz w:val="24"/>
        </w:rPr>
        <w:t xml:space="preserve">(p. </w:t>
        <w:br/>
        <w:t xml:space="preserve">  581).” </w:t>
        <w:br/>
        <w:t xml:space="preserve">  Noctor </w:t>
        <w:br/>
        <w:t xml:space="preserve">  also </w:t>
        <w:br/>
        <w:t xml:space="preserve">  emphasizes </w:t>
        <w:br/>
        <w:t xml:space="preserve">  that </w:t>
        <w:br/>
        <w:t xml:space="preserve">  the </w:t>
        <w:br/>
        <w:t xml:space="preserve">  dark </w:t>
        <w:br/>
        <w:t xml:space="preserve">  character </w:t>
        <w:br/>
        <w:t xml:space="preserve">  can </w:t>
        <w:br/>
        <w:t xml:space="preserve">  be </w:t>
        <w:br/>
        <w:t xml:space="preserve">  a </w:t>
        <w:br/>
        <w:t xml:space="preserve">  symbolic </w:t>
        <w:br/>
        <w:t xml:space="preserve">  representation </w:t>
        <w:br/>
        <w:t xml:space="preserve"> 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child </w:t>
        <w:br/>
        <w:t xml:space="preserve">  and </w:t>
        <w:br/>
        <w:t xml:space="preserve">  give </w:t>
        <w:br/>
        <w:t xml:space="preserve">  greater </w:t>
        <w:br/>
        <w:t xml:space="preserve">  insight </w:t>
        <w:br/>
        <w:t xml:space="preserve">  into </w:t>
        <w:br/>
        <w:t xml:space="preserve">  unconscious </w:t>
        <w:br/>
        <w:t xml:space="preserve">  struggles </w:t>
        <w:br/>
        <w:t xml:space="preserve">  between </w:t>
        <w:br/>
        <w:t xml:space="preserve">  good </w:t>
        <w:br/>
        <w:t xml:space="preserve">  and </w:t>
        <w:br/>
        <w:t xml:space="preserve">  evil </w:t>
        <w:br/>
        <w:t xml:space="preserve">  (2006). </w:t>
      </w:r>
    </w:p>
    <w:p>
      <w:pPr>
        <w:autoSpaceDN w:val="0"/>
        <w:autoSpaceDE w:val="0"/>
        <w:widowControl/>
        <w:spacing w:line="338" w:lineRule="exact" w:before="0" w:after="0"/>
        <w:ind w:left="0" w:right="432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Other </w:t>
        <w:br/>
        <w:t xml:space="preserve">  important </w:t>
        <w:br/>
        <w:t xml:space="preserve">  research </w:t>
        <w:br/>
        <w:t xml:space="preserve">  relevant </w:t>
        <w:br/>
        <w:t xml:space="preserve">  to </w:t>
        <w:br/>
        <w:t xml:space="preserve">  the </w:t>
        <w:br/>
        <w:t xml:space="preserve">  area </w:t>
        <w:br/>
        <w:t xml:space="preserve">  of </w:t>
        <w:br/>
        <w:t xml:space="preserve">  life </w:t>
        <w:br/>
        <w:t xml:space="preserve">  skills </w:t>
        <w:br/>
        <w:t xml:space="preserve">  through </w:t>
        <w:br/>
        <w:t xml:space="preserve">  fiction </w:t>
        <w:br/>
        <w:t xml:space="preserve">  focuses </w:t>
        <w:br/>
        <w:t xml:space="preserve">  on </w:t>
      </w:r>
      <w:r>
        <w:rPr>
          <w:rFonts w:ascii="" w:hAnsi="" w:eastAsia=""/>
          <w:b w:val="0"/>
          <w:i w:val="0"/>
          <w:color w:val="000000"/>
          <w:sz w:val="24"/>
        </w:rPr>
        <w:t xml:space="preserve">gaining </w:t>
        <w:br/>
        <w:t xml:space="preserve">  autonomy, </w:t>
        <w:br/>
        <w:t xml:space="preserve">  increasing </w:t>
        <w:br/>
        <w:t xml:space="preserve">  independence, </w:t>
        <w:br/>
        <w:t xml:space="preserve">  learning </w:t>
        <w:br/>
        <w:t xml:space="preserve">  about </w:t>
        <w:br/>
        <w:t xml:space="preserve">  parental </w:t>
        <w:br/>
        <w:t xml:space="preserve">  absence, </w:t>
        <w:br/>
        <w:t xml:space="preserve">  issues </w:t>
        <w:br/>
        <w:t xml:space="preserve"> 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abandonment, </w:t>
        <w:br/>
        <w:t xml:space="preserve">  and </w:t>
        <w:br/>
        <w:t xml:space="preserve">  issues </w:t>
        <w:br/>
        <w:t xml:space="preserve">  concerning </w:t>
        <w:br/>
        <w:t xml:space="preserve">  death. </w:t>
        <w:br/>
        <w:t xml:space="preserve">  Many </w:t>
        <w:br/>
        <w:t xml:space="preserve">  of </w:t>
        <w:br/>
        <w:t xml:space="preserve">  these </w:t>
        <w:br/>
        <w:t xml:space="preserve">  skills </w:t>
        <w:br/>
        <w:t xml:space="preserve">  are </w:t>
        <w:br/>
        <w:t xml:space="preserve">  brought </w:t>
        <w:br/>
        <w:t xml:space="preserve">  about </w:t>
        <w:br/>
        <w:t xml:space="preserve">  in </w:t>
        <w:br/>
        <w:t xml:space="preserve">  a </w:t>
      </w:r>
      <w:r>
        <w:rPr>
          <w:rFonts w:ascii="" w:hAnsi="" w:eastAsia=""/>
          <w:b w:val="0"/>
          <w:i w:val="0"/>
          <w:color w:val="000000"/>
          <w:sz w:val="24"/>
        </w:rPr>
        <w:t xml:space="preserve">metaphorical </w:t>
        <w:br/>
        <w:t xml:space="preserve">  rather </w:t>
        <w:br/>
        <w:t xml:space="preserve">  than </w:t>
        <w:br/>
        <w:t xml:space="preserve">  literal </w:t>
        <w:br/>
        <w:t xml:space="preserve">  way </w:t>
        <w:br/>
        <w:t xml:space="preserve">  within </w:t>
        <w:br/>
        <w:t xml:space="preserve">  the </w:t>
        <w:br/>
        <w:t xml:space="preserve">  piece </w:t>
        <w:br/>
        <w:t xml:space="preserve">  of </w:t>
        <w:br/>
        <w:t xml:space="preserve">  fictional </w:t>
        <w:br/>
        <w:t xml:space="preserve">  literature </w:t>
        <w:br/>
        <w:t xml:space="preserve">  (Noctor, </w:t>
        <w:br/>
        <w:t xml:space="preserve">  2006). </w:t>
      </w:r>
    </w:p>
    <w:p>
      <w:pPr>
        <w:autoSpaceDN w:val="0"/>
        <w:autoSpaceDE w:val="0"/>
        <w:widowControl/>
        <w:spacing w:line="338" w:lineRule="exact" w:before="334" w:after="0"/>
        <w:ind w:left="0" w:right="288" w:firstLine="72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The </w:t>
        <w:br/>
        <w:t xml:space="preserve">  importance </w:t>
        <w:br/>
        <w:t xml:space="preserve">  of </w:t>
        <w:br/>
        <w:t xml:space="preserve">  fantasies: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A </w:t>
        <w:br/>
        <w:t xml:space="preserve">  second </w:t>
        <w:br/>
        <w:t xml:space="preserve">  facet </w:t>
        <w:br/>
        <w:t xml:space="preserve">  of </w:t>
        <w:br/>
        <w:t xml:space="preserve">  fairytales, </w:t>
        <w:br/>
        <w:t xml:space="preserve">  and </w:t>
        <w:br/>
        <w:t xml:space="preserve">  one </w:t>
        <w:br/>
        <w:t xml:space="preserve">  that </w:t>
        <w:br/>
        <w:t xml:space="preserve">  is </w:t>
        <w:br/>
        <w:t xml:space="preserve">  inherent </w:t>
        <w:br/>
        <w:t xml:space="preserve"> 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their </w:t>
        <w:br/>
        <w:t xml:space="preserve">  concept, </w:t>
        <w:br/>
        <w:t xml:space="preserve">  is </w:t>
        <w:br/>
        <w:t xml:space="preserve">  the </w:t>
        <w:br/>
        <w:t xml:space="preserve">  fact </w:t>
        <w:br/>
        <w:t xml:space="preserve">  that </w:t>
        <w:br/>
        <w:t xml:space="preserve">  they </w:t>
        <w:br/>
        <w:t xml:space="preserve">  are </w:t>
        <w:br/>
        <w:t xml:space="preserve">  based </w:t>
        <w:br/>
        <w:t xml:space="preserve">  on </w:t>
        <w:br/>
        <w:t xml:space="preserve">  fantasy. </w:t>
        <w:br/>
        <w:t xml:space="preserve">  This </w:t>
        <w:br/>
        <w:t xml:space="preserve">  has </w:t>
        <w:br/>
        <w:t xml:space="preserve">  a </w:t>
        <w:br/>
        <w:t xml:space="preserve">  distinct </w:t>
        <w:br/>
        <w:t xml:space="preserve">  psychoanalytical </w:t>
      </w:r>
      <w:r>
        <w:rPr>
          <w:rFonts w:ascii="" w:hAnsi="" w:eastAsia=""/>
          <w:b w:val="0"/>
          <w:i w:val="0"/>
          <w:color w:val="000000"/>
          <w:sz w:val="24"/>
        </w:rPr>
        <w:t xml:space="preserve">association </w:t>
        <w:br/>
        <w:t xml:space="preserve">  as, </w:t>
        <w:br/>
        <w:t xml:space="preserve">  according </w:t>
        <w:br/>
        <w:t xml:space="preserve">  to </w:t>
        <w:br/>
        <w:t xml:space="preserve">  Jungian </w:t>
        <w:br/>
        <w:t xml:space="preserve">  therapist </w:t>
        <w:br/>
        <w:t xml:space="preserve">  Hillman, </w:t>
        <w:br/>
        <w:t xml:space="preserve">  adults </w:t>
        <w:br/>
        <w:t xml:space="preserve">  are </w:t>
        <w:br/>
        <w:t xml:space="preserve">  not </w:t>
        <w:br/>
        <w:t xml:space="preserve">  motivated </w:t>
        <w:br/>
        <w:t xml:space="preserve">  by </w:t>
        <w:br/>
        <w:t xml:space="preserve">  reason </w:t>
        <w:br/>
        <w:t xml:space="preserve">  or </w:t>
      </w:r>
      <w:r>
        <w:rPr>
          <w:rFonts w:ascii="" w:hAnsi="" w:eastAsia=""/>
          <w:b w:val="0"/>
          <w:i w:val="0"/>
          <w:color w:val="000000"/>
          <w:sz w:val="24"/>
        </w:rPr>
        <w:t xml:space="preserve">reinforcement. </w:t>
        <w:br/>
        <w:t xml:space="preserve">  Rather, </w:t>
        <w:br/>
        <w:t xml:space="preserve">  they </w:t>
        <w:br/>
        <w:t xml:space="preserve">  are </w:t>
        <w:br/>
        <w:t xml:space="preserve">  motivated </w:t>
        <w:br/>
        <w:t xml:space="preserve">  “by </w:t>
        <w:br/>
        <w:t xml:space="preserve">  fantasy </w:t>
        <w:br/>
        <w:t xml:space="preserve">  and </w:t>
        <w:br/>
        <w:t xml:space="preserve">  the</w:t>
      </w:r>
      <w:r>
        <w:rPr>
          <w:rFonts w:ascii="" w:hAnsi="" w:eastAsia=""/>
          <w:b w:val="0"/>
          <w:i w:val="0"/>
          <w:color w:val="000000"/>
          <w:sz w:val="24"/>
        </w:rPr>
        <w:t xml:space="preserve">images </w:t>
        <w:br/>
        <w:t xml:space="preserve">  and </w:t>
        <w:br/>
        <w:t xml:space="preserve">  myths </w:t>
        <w:br/>
        <w:t xml:space="preserve">  with </w:t>
        <w:br/>
        <w:t xml:space="preserve">  which </w:t>
      </w:r>
      <w:r>
        <w:rPr>
          <w:rFonts w:ascii="" w:hAnsi="" w:eastAsia=""/>
          <w:b w:val="0"/>
          <w:i w:val="0"/>
          <w:color w:val="000000"/>
          <w:sz w:val="24"/>
        </w:rPr>
        <w:t xml:space="preserve">we </w:t>
        <w:br/>
        <w:t xml:space="preserve">  have </w:t>
        <w:br/>
        <w:t xml:space="preserve">  grown </w:t>
        <w:br/>
        <w:t xml:space="preserve">  up” </w:t>
        <w:br/>
        <w:t xml:space="preserve">  (as </w:t>
        <w:br/>
        <w:t xml:space="preserve">  cited </w:t>
        <w:br/>
        <w:t xml:space="preserve">  by </w:t>
        <w:br/>
        <w:t xml:space="preserve">  Howard, </w:t>
        <w:br/>
        <w:t xml:space="preserve">  1991, </w:t>
        <w:br/>
        <w:t xml:space="preserve">  p. </w:t>
        <w:br/>
        <w:t xml:space="preserve">  193). </w:t>
        <w:br/>
        <w:t xml:space="preserve">  Howard </w:t>
        <w:br/>
        <w:t xml:space="preserve">  (1991) </w:t>
        <w:br/>
        <w:t xml:space="preserve">  supports </w:t>
        <w:br/>
        <w:t xml:space="preserve">  this </w:t>
        <w:br/>
        <w:t xml:space="preserve"> 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highlights </w:t>
        <w:br/>
        <w:t xml:space="preserve">  that </w:t>
        <w:br/>
        <w:t xml:space="preserve">  many </w:t>
        <w:br/>
        <w:t xml:space="preserve">  of </w:t>
        <w:br/>
        <w:t xml:space="preserve">  the </w:t>
        <w:br/>
        <w:t xml:space="preserve">  narrative </w:t>
        <w:br/>
        <w:t xml:space="preserve">  and </w:t>
        <w:br/>
        <w:t xml:space="preserve">  story </w:t>
        <w:br/>
        <w:t xml:space="preserve">  elements </w:t>
        <w:br/>
        <w:t xml:space="preserve">  by </w:t>
        <w:br/>
        <w:t xml:space="preserve">  which </w:t>
        <w:br/>
        <w:t xml:space="preserve">  adults </w:t>
        <w:br/>
        <w:t xml:space="preserve">  live </w:t>
        <w:br/>
        <w:t xml:space="preserve">  are </w:t>
        <w:br/>
        <w:t xml:space="preserve">  deep </w:t>
        <w:br/>
        <w:t xml:space="preserve">  within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their </w:t>
        <w:br/>
        <w:t xml:space="preserve">  unconscious </w:t>
        <w:br/>
        <w:t xml:space="preserve">  and </w:t>
        <w:br/>
        <w:t xml:space="preserve">  connected </w:t>
        <w:br/>
        <w:t xml:space="preserve">  with </w:t>
        <w:br/>
        <w:t xml:space="preserve">  great </w:t>
        <w:br/>
        <w:t xml:space="preserve">  myths </w:t>
        <w:br/>
        <w:t xml:space="preserve">  and </w:t>
        <w:br/>
        <w:t xml:space="preserve">  fairytales </w:t>
        <w:br/>
        <w:t xml:space="preserve">  that </w:t>
        <w:br/>
        <w:t xml:space="preserve">  have </w:t>
        <w:br/>
        <w:t xml:space="preserve">  been </w:t>
        <w:br/>
        <w:t xml:space="preserve">  ingrained </w:t>
        <w:br/>
        <w:t xml:space="preserve"> 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them </w:t>
        <w:br/>
        <w:t xml:space="preserve">  since </w:t>
        <w:br/>
        <w:t xml:space="preserve">  they </w:t>
        <w:br/>
        <w:t xml:space="preserve">  were </w:t>
        <w:br/>
        <w:t xml:space="preserve">  children. </w:t>
      </w:r>
    </w:p>
    <w:p>
      <w:pPr>
        <w:autoSpaceDN w:val="0"/>
        <w:autoSpaceDE w:val="0"/>
        <w:widowControl/>
        <w:spacing w:line="336" w:lineRule="exact" w:before="0" w:after="0"/>
        <w:ind w:left="0" w:right="432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Noctor </w:t>
        <w:br/>
        <w:t xml:space="preserve">  (2006) </w:t>
        <w:br/>
        <w:t xml:space="preserve">  adds </w:t>
        <w:br/>
        <w:t xml:space="preserve">  that </w:t>
        <w:br/>
        <w:t xml:space="preserve">  the </w:t>
        <w:br/>
        <w:t xml:space="preserve">  fantasy </w:t>
        <w:br/>
        <w:t xml:space="preserve">  aspect </w:t>
        <w:br/>
        <w:t xml:space="preserve">  of </w:t>
        <w:br/>
        <w:t xml:space="preserve">  fairytales </w:t>
        <w:br/>
        <w:t xml:space="preserve">  allows </w:t>
        <w:br/>
        <w:t xml:space="preserve">  the </w:t>
        <w:br/>
        <w:t xml:space="preserve">  author </w:t>
        <w:br/>
        <w:t xml:space="preserve">  to </w:t>
        <w:br/>
        <w:t xml:space="preserve">  explore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 </w:t>
        <w:br/>
        <w:t xml:space="preserve">  aspects </w:t>
        <w:br/>
        <w:t xml:space="preserve">  of </w:t>
        <w:br/>
        <w:t xml:space="preserve">  society </w:t>
        <w:br/>
        <w:t xml:space="preserve">  and </w:t>
        <w:br/>
        <w:t xml:space="preserve">  relevant </w:t>
        <w:br/>
        <w:t xml:space="preserve">  issues </w:t>
        <w:br/>
        <w:t xml:space="preserve">  through </w:t>
        <w:br/>
        <w:t xml:space="preserve">  metaphors </w:t>
        <w:br/>
        <w:t xml:space="preserve">  in </w:t>
        <w:br/>
        <w:t xml:space="preserve">  a </w:t>
        <w:br/>
        <w:t xml:space="preserve">  safe </w:t>
        <w:br/>
        <w:t xml:space="preserve">  environment. </w:t>
        <w:br/>
        <w:t xml:space="preserve">  This </w:t>
      </w:r>
      <w:r>
        <w:rPr>
          <w:rFonts w:ascii="" w:hAnsi="" w:eastAsia=""/>
          <w:b w:val="0"/>
          <w:i w:val="0"/>
          <w:color w:val="000000"/>
          <w:sz w:val="24"/>
        </w:rPr>
        <w:t xml:space="preserve">offers </w:t>
        <w:br/>
        <w:t xml:space="preserve">  the </w:t>
        <w:br/>
        <w:t xml:space="preserve">  reader </w:t>
        <w:br/>
        <w:t xml:space="preserve">  both </w:t>
        <w:br/>
        <w:t xml:space="preserve">  a </w:t>
        <w:br/>
        <w:t xml:space="preserve">  pleasurable </w:t>
        <w:br/>
        <w:t xml:space="preserve">  and </w:t>
        <w:br/>
        <w:t xml:space="preserve">  an </w:t>
        <w:br/>
        <w:t xml:space="preserve">  emotional </w:t>
        <w:br/>
        <w:t xml:space="preserve">  adventure. </w:t>
      </w:r>
    </w:p>
    <w:p>
      <w:pPr>
        <w:sectPr>
          <w:pgSz w:w="12240" w:h="15840"/>
          <w:pgMar w:top="352" w:right="1370" w:bottom="1058" w:left="1438" w:header="720" w:footer="720" w:gutter="0"/>
          <w:cols w:space="720" w:num="1" w:equalWidth="0">
            <w:col w:w="9432" w:space="0"/>
            <w:col w:w="9416" w:space="0"/>
            <w:col w:w="9416" w:space="0"/>
            <w:col w:w="9416" w:space="0"/>
            <w:col w:w="94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108" w:right="0" w:firstLine="0"/>
        <w:jc w:val="left"/>
      </w:pP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– </w:t>
        <w:br/>
        <w:t xml:space="preserve">  Vol. </w:t>
        <w:br/>
        <w:t xml:space="preserve">  2, </w:t>
        <w:br/>
        <w:t xml:space="preserve">  Winter/Spring </w:t>
        <w:br/>
        <w:t xml:space="preserve">  2011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L. </w:t>
        <w:br/>
        <w:t xml:space="preserve">  Oldford </w:t>
        <w:br/>
        <w:t xml:space="preserve">  – </w:t>
        <w:br/>
        <w:t xml:space="preserve"> 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Harry </w:t>
        <w:br/>
        <w:t xml:space="preserve">  Potter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and </w:t>
        <w:br/>
        <w:t xml:space="preserve">  Fairytales </w:t>
        <w:br/>
        <w:t xml:space="preserve">  in </w:t>
        <w:br/>
        <w:t xml:space="preserve">  Narrative </w:t>
        <w:br/>
        <w:t xml:space="preserve">  Therapy </w:t>
        <w:br/>
        <w:t xml:space="preserve">   </w:t>
        <w:br/>
        <w:t xml:space="preserve">  7 </w:t>
      </w:r>
    </w:p>
    <w:p>
      <w:pPr>
        <w:autoSpaceDN w:val="0"/>
        <w:autoSpaceDE w:val="0"/>
        <w:widowControl/>
        <w:spacing w:line="338" w:lineRule="exact" w:before="496" w:after="0"/>
        <w:ind w:left="0" w:right="0" w:firstLine="72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Feelings </w:t>
        <w:br/>
        <w:t xml:space="preserve">  of </w:t>
        <w:br/>
        <w:t xml:space="preserve">  safety </w:t>
        <w:br/>
        <w:t xml:space="preserve">  and </w:t>
        <w:br/>
        <w:t xml:space="preserve">  security: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Subsequently, </w:t>
        <w:br/>
        <w:t xml:space="preserve">  the </w:t>
        <w:br/>
        <w:t xml:space="preserve">  next </w:t>
        <w:br/>
        <w:t xml:space="preserve">  facet </w:t>
        <w:br/>
        <w:t xml:space="preserve">  of </w:t>
        <w:br/>
        <w:t xml:space="preserve">  fairytales </w:t>
        <w:br/>
        <w:t xml:space="preserve">  to </w:t>
        <w:br/>
        <w:t xml:space="preserve">  be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discussed </w:t>
        <w:br/>
        <w:t xml:space="preserve">  is </w:t>
        <w:br/>
        <w:t xml:space="preserve">  the </w:t>
        <w:br/>
        <w:t xml:space="preserve">  element </w:t>
        <w:br/>
        <w:t xml:space="preserve">  of </w:t>
        <w:br/>
        <w:t xml:space="preserve">  safety. </w:t>
        <w:br/>
        <w:t xml:space="preserve">  Environments </w:t>
        <w:br/>
        <w:t xml:space="preserve">  such </w:t>
        <w:br/>
        <w:t xml:space="preserve">  as </w:t>
        <w:br/>
        <w:t xml:space="preserve">  Never-­‐Never </w:t>
        <w:br/>
        <w:t xml:space="preserve">  Land </w:t>
        <w:br/>
        <w:t xml:space="preserve">  and </w:t>
        <w:br/>
        <w:t xml:space="preserve">  Wonderland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are </w:t>
        <w:br/>
        <w:t xml:space="preserve">  seen </w:t>
        <w:br/>
        <w:t xml:space="preserve">  as </w:t>
        <w:br/>
        <w:t xml:space="preserve">  “unrealistic </w:t>
        <w:br/>
        <w:t xml:space="preserve">  representations </w:t>
        <w:br/>
        <w:t xml:space="preserve">  of </w:t>
        <w:br/>
        <w:t xml:space="preserve">  the </w:t>
        <w:br/>
        <w:t xml:space="preserve">  real </w:t>
        <w:br/>
        <w:t xml:space="preserve">  world” </w:t>
        <w:br/>
        <w:t xml:space="preserve">  (Noel-­‐Smith, </w:t>
        <w:br/>
        <w:t xml:space="preserve">  2001, </w:t>
        <w:br/>
        <w:t xml:space="preserve">  p. </w:t>
        <w:br/>
        <w:t xml:space="preserve">  201). </w:t>
        <w:br/>
        <w:t xml:space="preserve">  According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to </w:t>
        <w:br/>
        <w:t xml:space="preserve">  Bettelheim, </w:t>
        <w:br/>
        <w:t xml:space="preserve">  it </w:t>
        <w:br/>
        <w:t xml:space="preserve">  is </w:t>
        <w:br/>
        <w:t xml:space="preserve">  this </w:t>
        <w:br/>
        <w:t xml:space="preserve">  unrealistic </w:t>
        <w:br/>
        <w:t xml:space="preserve">  nature </w:t>
        <w:br/>
        <w:t xml:space="preserve">  that </w:t>
        <w:br/>
        <w:t xml:space="preserve">  provides </w:t>
        <w:br/>
        <w:t xml:space="preserve">  the </w:t>
        <w:br/>
        <w:t xml:space="preserve">  reader </w:t>
        <w:br/>
        <w:t xml:space="preserve">  with </w:t>
        <w:br/>
        <w:t xml:space="preserve">  a </w:t>
        <w:br/>
        <w:t xml:space="preserve">  safe </w:t>
        <w:br/>
        <w:t xml:space="preserve">  place </w:t>
        <w:br/>
        <w:t xml:space="preserve">  in </w:t>
        <w:br/>
        <w:t xml:space="preserve">  which </w:t>
        <w:br/>
        <w:t xml:space="preserve"> 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explore </w:t>
        <w:br/>
        <w:t xml:space="preserve">  her </w:t>
        <w:br/>
        <w:t xml:space="preserve">  or </w:t>
        <w:br/>
        <w:t xml:space="preserve">  his </w:t>
        <w:br/>
        <w:t xml:space="preserve">  fantasies </w:t>
        <w:br/>
        <w:t xml:space="preserve">  (as </w:t>
        <w:br/>
        <w:t xml:space="preserve">  cited </w:t>
        <w:br/>
        <w:t xml:space="preserve">  in </w:t>
        <w:br/>
        <w:t xml:space="preserve">  Noel-­‐Smith, </w:t>
        <w:br/>
        <w:t xml:space="preserve">  2001). </w:t>
        <w:br/>
        <w:t xml:space="preserve">   </w:t>
        <w:br/>
        <w:t xml:space="preserve">  Because </w:t>
        <w:br/>
        <w:t xml:space="preserve">  the </w:t>
        <w:br/>
        <w:t xml:space="preserve">  world </w:t>
        <w:br/>
        <w:t xml:space="preserve">  is </w:t>
        <w:br/>
        <w:t xml:space="preserve">  fictional,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author </w:t>
        <w:br/>
        <w:t xml:space="preserve">  can </w:t>
        <w:br/>
        <w:t xml:space="preserve">  focus </w:t>
        <w:br/>
        <w:t xml:space="preserve">  on </w:t>
        <w:br/>
        <w:t xml:space="preserve">  the </w:t>
        <w:br/>
        <w:t xml:space="preserve">  message </w:t>
        <w:br/>
        <w:t xml:space="preserve">  and </w:t>
        <w:br/>
        <w:t xml:space="preserve">  inner </w:t>
        <w:br/>
        <w:t xml:space="preserve">  processes </w:t>
        <w:br/>
        <w:t xml:space="preserve">  being </w:t>
        <w:br/>
        <w:t xml:space="preserve">  conveyed, </w:t>
        <w:br/>
        <w:t xml:space="preserve">  rather </w:t>
        <w:br/>
        <w:t xml:space="preserve">  than </w:t>
        <w:br/>
        <w:t xml:space="preserve">  on </w:t>
        <w:br/>
        <w:t xml:space="preserve">  taking </w:t>
        <w:br/>
        <w:t xml:space="preserve">  a </w:t>
      </w:r>
      <w:r>
        <w:rPr>
          <w:rFonts w:ascii="" w:hAnsi="" w:eastAsia=""/>
          <w:b w:val="0"/>
          <w:i w:val="0"/>
          <w:color w:val="000000"/>
          <w:sz w:val="24"/>
        </w:rPr>
        <w:t xml:space="preserve">realistic </w:t>
        <w:br/>
        <w:t xml:space="preserve">  approach </w:t>
        <w:br/>
        <w:t xml:space="preserve">  (Noel-­‐Smith, </w:t>
        <w:br/>
        <w:t xml:space="preserve">  2001).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Noctor’s </w:t>
        <w:br/>
        <w:t xml:space="preserve">  (2006) </w:t>
        <w:br/>
        <w:t xml:space="preserve">  research </w:t>
        <w:br/>
        <w:t xml:space="preserve">  also </w:t>
        <w:br/>
        <w:t xml:space="preserve">  showed </w:t>
        <w:br/>
        <w:t xml:space="preserve">  that </w:t>
        <w:br/>
        <w:t xml:space="preserve">  the </w:t>
        <w:br/>
        <w:t xml:space="preserve">  realm </w:t>
        <w:br/>
        <w:t xml:space="preserve">  of </w:t>
        <w:br/>
        <w:t xml:space="preserve">  fairytales </w:t>
        <w:br/>
        <w:t xml:space="preserve">  allows </w:t>
        <w:br/>
        <w:t xml:space="preserve">  for </w:t>
        <w:br/>
        <w:t xml:space="preserve">  safe </w:t>
      </w:r>
      <w:r>
        <w:rPr>
          <w:rFonts w:ascii="" w:hAnsi="" w:eastAsia=""/>
          <w:b w:val="0"/>
          <w:i w:val="0"/>
          <w:color w:val="000000"/>
          <w:sz w:val="24"/>
        </w:rPr>
        <w:t xml:space="preserve">exploration </w:t>
        <w:br/>
        <w:t xml:space="preserve">  of </w:t>
        <w:br/>
        <w:t xml:space="preserve">  inner </w:t>
        <w:br/>
        <w:t xml:space="preserve">  conflicts, </w:t>
        <w:br/>
        <w:t xml:space="preserve">  where </w:t>
        <w:br/>
        <w:t xml:space="preserve">  the </w:t>
        <w:br/>
        <w:t xml:space="preserve">  good </w:t>
        <w:br/>
        <w:t xml:space="preserve">  character </w:t>
        <w:br/>
        <w:t xml:space="preserve">  always </w:t>
        <w:br/>
        <w:t xml:space="preserve">  emerges </w:t>
        <w:br/>
        <w:t xml:space="preserve">  the </w:t>
        <w:br/>
        <w:t xml:space="preserve">  victor. </w:t>
        <w:br/>
        <w:t xml:space="preserve">  For </w:t>
      </w:r>
      <w:r>
        <w:rPr>
          <w:rFonts w:ascii="" w:hAnsi="" w:eastAsia=""/>
          <w:b w:val="0"/>
          <w:i w:val="0"/>
          <w:color w:val="000000"/>
          <w:sz w:val="24"/>
        </w:rPr>
        <w:t xml:space="preserve">example, </w:t>
        <w:br/>
        <w:t xml:space="preserve">  many </w:t>
        <w:br/>
        <w:t xml:space="preserve">  fairytales </w:t>
        <w:br/>
        <w:t xml:space="preserve">  create </w:t>
        <w:br/>
        <w:t xml:space="preserve">  situations </w:t>
        <w:br/>
        <w:t xml:space="preserve">  in </w:t>
        <w:br/>
        <w:t xml:space="preserve">  which </w:t>
        <w:br/>
        <w:t xml:space="preserve">  the </w:t>
        <w:br/>
        <w:t xml:space="preserve">  main </w:t>
        <w:br/>
        <w:t xml:space="preserve">  character, </w:t>
        <w:br/>
        <w:t xml:space="preserve">  often </w:t>
        <w:br/>
        <w:t xml:space="preserve">  a </w:t>
        <w:br/>
        <w:t xml:space="preserve">  child, </w:t>
        <w:br/>
        <w:t xml:space="preserve">  has </w:t>
        <w:br/>
        <w:t xml:space="preserve">  lost </w:t>
        <w:br/>
        <w:t xml:space="preserve"> 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parent. </w:t>
        <w:br/>
        <w:t xml:space="preserve">  While </w:t>
        <w:br/>
        <w:t xml:space="preserve">  the </w:t>
        <w:br/>
        <w:t xml:space="preserve">  main </w:t>
        <w:br/>
        <w:t xml:space="preserve">  character </w:t>
        <w:br/>
        <w:t xml:space="preserve">  may </w:t>
        <w:br/>
        <w:t xml:space="preserve">  have </w:t>
        <w:br/>
        <w:t xml:space="preserve">  difficulties, </w:t>
        <w:br/>
        <w:t xml:space="preserve">  he </w:t>
        <w:br/>
        <w:t xml:space="preserve">  or </w:t>
        <w:br/>
        <w:t xml:space="preserve">  she </w:t>
        <w:br/>
        <w:t xml:space="preserve">  always </w:t>
        <w:br/>
        <w:t xml:space="preserve">  manages </w:t>
        <w:br/>
        <w:t xml:space="preserve">  to </w:t>
        <w:br/>
        <w:t xml:space="preserve">  gain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confidence </w:t>
        <w:br/>
        <w:t xml:space="preserve">  to </w:t>
        <w:br/>
        <w:t xml:space="preserve">  become </w:t>
        <w:br/>
        <w:t xml:space="preserve">  independent </w:t>
        <w:br/>
        <w:t xml:space="preserve">  and </w:t>
        <w:br/>
        <w:t xml:space="preserve">  secure </w:t>
        <w:br/>
        <w:t xml:space="preserve">  in </w:t>
        <w:br/>
        <w:t xml:space="preserve">  the </w:t>
        <w:br/>
        <w:t xml:space="preserve">  end. </w:t>
        <w:br/>
        <w:t xml:space="preserve">  The </w:t>
        <w:br/>
        <w:t xml:space="preserve">  message </w:t>
        <w:br/>
        <w:t xml:space="preserve">  conveyed </w:t>
        <w:br/>
        <w:t xml:space="preserve">  in </w:t>
        <w:br/>
        <w:t xml:space="preserve">  this </w:t>
      </w:r>
      <w:r>
        <w:rPr>
          <w:rFonts w:ascii="" w:hAnsi="" w:eastAsia=""/>
          <w:b w:val="0"/>
          <w:i w:val="0"/>
          <w:color w:val="000000"/>
          <w:sz w:val="24"/>
        </w:rPr>
        <w:t xml:space="preserve">situation </w:t>
        <w:br/>
        <w:t xml:space="preserve">  is </w:t>
        <w:br/>
        <w:t xml:space="preserve">  one </w:t>
        <w:br/>
        <w:t xml:space="preserve">  of </w:t>
        <w:br/>
        <w:t xml:space="preserve">  hope </w:t>
        <w:br/>
        <w:t xml:space="preserve">  and </w:t>
        <w:br/>
        <w:t xml:space="preserve">  confidence </w:t>
        <w:br/>
        <w:t xml:space="preserve">  to </w:t>
        <w:br/>
        <w:t xml:space="preserve">  succeed </w:t>
        <w:br/>
        <w:t xml:space="preserve">  in </w:t>
        <w:br/>
        <w:t xml:space="preserve">  life </w:t>
        <w:br/>
        <w:t xml:space="preserve">  despite </w:t>
        <w:br/>
        <w:t xml:space="preserve">  setbacks, </w:t>
        <w:br/>
        <w:t xml:space="preserve">  as </w:t>
        <w:br/>
        <w:t xml:space="preserve">  well </w:t>
        <w:br/>
        <w:t xml:space="preserve">  as </w:t>
        <w:br/>
        <w:t xml:space="preserve">  to </w:t>
        <w:br/>
        <w:t xml:space="preserve">  become </w:t>
      </w:r>
      <w:r>
        <w:rPr>
          <w:rFonts w:ascii="" w:hAnsi="" w:eastAsia=""/>
          <w:b w:val="0"/>
          <w:i w:val="0"/>
          <w:color w:val="000000"/>
          <w:sz w:val="24"/>
        </w:rPr>
        <w:t xml:space="preserve">less </w:t>
        <w:br/>
        <w:t xml:space="preserve">  dependent </w:t>
        <w:br/>
        <w:t xml:space="preserve">  on </w:t>
        <w:br/>
        <w:t xml:space="preserve">  one’s </w:t>
        <w:br/>
        <w:t xml:space="preserve">  parents </w:t>
        <w:br/>
        <w:t xml:space="preserve">  (Noctor, </w:t>
        <w:br/>
        <w:t xml:space="preserve">  2006). </w:t>
      </w:r>
    </w:p>
    <w:p>
      <w:pPr>
        <w:autoSpaceDN w:val="0"/>
        <w:autoSpaceDE w:val="0"/>
        <w:widowControl/>
        <w:spacing w:line="336" w:lineRule="exact" w:before="340" w:after="0"/>
        <w:ind w:left="0" w:right="0" w:firstLine="72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The </w:t>
        <w:br/>
        <w:t xml:space="preserve">  role </w:t>
        <w:br/>
        <w:t xml:space="preserve">  of </w:t>
        <w:br/>
        <w:t xml:space="preserve">  the </w:t>
        <w:br/>
        <w:t xml:space="preserve">  unconscious: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While </w:t>
        <w:br/>
        <w:t xml:space="preserve">  the </w:t>
        <w:br/>
        <w:t xml:space="preserve">  message </w:t>
        <w:br/>
        <w:t xml:space="preserve">  above </w:t>
        <w:br/>
        <w:t xml:space="preserve">  may </w:t>
        <w:br/>
        <w:t xml:space="preserve">  not </w:t>
        <w:br/>
        <w:t xml:space="preserve">  be </w:t>
        <w:br/>
        <w:t xml:space="preserve">  completely </w:t>
        <w:br/>
        <w:t xml:space="preserve">  obvious </w:t>
      </w:r>
      <w:r>
        <w:rPr>
          <w:rFonts w:ascii="" w:hAnsi="" w:eastAsia=""/>
          <w:b w:val="0"/>
          <w:i w:val="0"/>
          <w:color w:val="000000"/>
          <w:sz w:val="24"/>
        </w:rPr>
        <w:t xml:space="preserve">without </w:t>
        <w:br/>
        <w:t xml:space="preserve">  conscious </w:t>
        <w:br/>
        <w:t xml:space="preserve">  thought, </w:t>
        <w:br/>
        <w:t xml:space="preserve">  Bettelheim </w:t>
        <w:br/>
        <w:t xml:space="preserve">  believes </w:t>
        <w:br/>
        <w:t xml:space="preserve">  that </w:t>
        <w:br/>
        <w:t xml:space="preserve">  these </w:t>
        <w:br/>
        <w:t xml:space="preserve">  messages </w:t>
        <w:br/>
        <w:t xml:space="preserve">  travel </w:t>
        <w:br/>
        <w:t xml:space="preserve">  to </w:t>
        <w:br/>
        <w:t xml:space="preserve">  the </w:t>
        <w:br/>
        <w:t xml:space="preserve">  reader’s </w:t>
      </w:r>
      <w:r>
        <w:rPr>
          <w:rFonts w:ascii="" w:hAnsi="" w:eastAsia=""/>
          <w:b w:val="0"/>
          <w:i w:val="0"/>
          <w:color w:val="000000"/>
          <w:sz w:val="24"/>
        </w:rPr>
        <w:t xml:space="preserve">unconscious </w:t>
        <w:br/>
        <w:t xml:space="preserve">  automatically </w:t>
        <w:br/>
        <w:t xml:space="preserve">  (as </w:t>
        <w:br/>
        <w:t xml:space="preserve">  cited </w:t>
        <w:br/>
        <w:t xml:space="preserve">  in </w:t>
        <w:br/>
        <w:t xml:space="preserve">  Noctor, </w:t>
        <w:br/>
        <w:t xml:space="preserve">  2006). </w:t>
        <w:br/>
        <w:t xml:space="preserve">  He </w:t>
        <w:br/>
        <w:t xml:space="preserve">  argues </w:t>
        <w:br/>
        <w:t xml:space="preserve">  that </w:t>
        <w:br/>
        <w:t xml:space="preserve">  fairytales </w:t>
        <w:br/>
        <w:t xml:space="preserve">  may </w:t>
        <w:br/>
        <w:t xml:space="preserve">  be </w:t>
        <w:br/>
        <w:t xml:space="preserve">  an </w:t>
        <w:br/>
        <w:t xml:space="preserve">  ideal </w:t>
      </w:r>
      <w:r>
        <w:rPr>
          <w:rFonts w:ascii="" w:hAnsi="" w:eastAsia=""/>
          <w:b w:val="0"/>
          <w:i w:val="0"/>
          <w:color w:val="000000"/>
          <w:sz w:val="24"/>
        </w:rPr>
        <w:t xml:space="preserve">avenue </w:t>
        <w:br/>
        <w:t xml:space="preserve">  to </w:t>
        <w:br/>
        <w:t xml:space="preserve">  work </w:t>
        <w:br/>
        <w:t xml:space="preserve">  out </w:t>
        <w:br/>
        <w:t xml:space="preserve">  emotional </w:t>
        <w:br/>
        <w:t xml:space="preserve">  dilemmas </w:t>
        <w:br/>
        <w:t xml:space="preserve">  unconsciously </w:t>
        <w:br/>
        <w:t xml:space="preserve">  and </w:t>
        <w:br/>
        <w:t xml:space="preserve">  reduce </w:t>
        <w:br/>
        <w:t xml:space="preserve">  their </w:t>
        <w:br/>
        <w:t xml:space="preserve">  potential </w:t>
        <w:br/>
        <w:t xml:space="preserve">  to </w:t>
        <w:br/>
        <w:t xml:space="preserve">  cause </w:t>
      </w:r>
      <w:r>
        <w:rPr>
          <w:rFonts w:ascii="" w:hAnsi="" w:eastAsia=""/>
          <w:b w:val="0"/>
          <w:i w:val="0"/>
          <w:color w:val="000000"/>
          <w:sz w:val="24"/>
        </w:rPr>
        <w:t xml:space="preserve">harm. </w:t>
        <w:br/>
        <w:t xml:space="preserve">  This </w:t>
        <w:br/>
        <w:t xml:space="preserve">  has </w:t>
        <w:br/>
        <w:t xml:space="preserve">  been </w:t>
        <w:br/>
        <w:t xml:space="preserve">  found </w:t>
        <w:br/>
        <w:t xml:space="preserve">  to </w:t>
        <w:br/>
        <w:t xml:space="preserve">  be </w:t>
        <w:br/>
        <w:t xml:space="preserve">  especially </w:t>
        <w:br/>
        <w:t xml:space="preserve">  useful </w:t>
        <w:br/>
        <w:t xml:space="preserve">  for </w:t>
        <w:br/>
        <w:t xml:space="preserve">  children </w:t>
        <w:br/>
        <w:t xml:space="preserve">  and </w:t>
        <w:br/>
        <w:t xml:space="preserve">  adolescents, </w:t>
        <w:br/>
        <w:t xml:space="preserve">  whose </w:t>
      </w:r>
      <w:r>
        <w:rPr>
          <w:rFonts w:ascii="" w:hAnsi="" w:eastAsia=""/>
          <w:b w:val="0"/>
          <w:i w:val="0"/>
          <w:color w:val="000000"/>
          <w:sz w:val="24"/>
        </w:rPr>
        <w:t xml:space="preserve">unconscious </w:t>
        <w:br/>
        <w:t xml:space="preserve">  thoughts </w:t>
        <w:br/>
        <w:t xml:space="preserve">  and </w:t>
        <w:br/>
        <w:t xml:space="preserve">  desires </w:t>
        <w:br/>
        <w:t xml:space="preserve">  may </w:t>
        <w:br/>
        <w:t xml:space="preserve">  not </w:t>
        <w:br/>
        <w:t xml:space="preserve">  be </w:t>
        <w:br/>
        <w:t xml:space="preserve">  accessible </w:t>
        <w:br/>
        <w:t xml:space="preserve">  in </w:t>
        <w:br/>
        <w:t xml:space="preserve">  traditional </w:t>
        <w:br/>
        <w:t xml:space="preserve">  ways </w:t>
        <w:br/>
        <w:t xml:space="preserve">  (as </w:t>
        <w:br/>
        <w:t xml:space="preserve">  cited </w:t>
        <w:br/>
        <w:t xml:space="preserve">  in </w:t>
        <w:br/>
        <w:t xml:space="preserve">  Noctor, </w:t>
      </w:r>
      <w:r>
        <w:rPr>
          <w:rFonts w:ascii="" w:hAnsi="" w:eastAsia=""/>
          <w:b w:val="0"/>
          <w:i w:val="0"/>
          <w:color w:val="000000"/>
          <w:sz w:val="24"/>
        </w:rPr>
        <w:t xml:space="preserve">2006).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Bettelheim </w:t>
        <w:br/>
        <w:t xml:space="preserve">  attributes </w:t>
        <w:br/>
        <w:t xml:space="preserve">  the </w:t>
        <w:br/>
        <w:t xml:space="preserve">  fairytale’s </w:t>
        <w:br/>
        <w:t xml:space="preserve">  power </w:t>
        <w:br/>
        <w:t xml:space="preserve">  to </w:t>
        <w:br/>
        <w:t xml:space="preserve">  a </w:t>
        <w:br/>
        <w:t xml:space="preserve">  formula </w:t>
        <w:br/>
        <w:t xml:space="preserve">  he </w:t>
        <w:br/>
        <w:t xml:space="preserve">  believes </w:t>
        <w:br/>
        <w:t xml:space="preserve">  structures </w:t>
        <w:br/>
        <w:t xml:space="preserve">  many </w:t>
      </w:r>
      <w:r>
        <w:rPr>
          <w:rFonts w:ascii="" w:hAnsi="" w:eastAsia=""/>
          <w:b w:val="0"/>
          <w:i w:val="0"/>
          <w:color w:val="000000"/>
          <w:sz w:val="24"/>
        </w:rPr>
        <w:t xml:space="preserve">fairytales, </w:t>
        <w:br/>
        <w:t xml:space="preserve">  including </w:t>
        <w:br/>
        <w:t xml:space="preserve">  such </w:t>
        <w:br/>
        <w:t xml:space="preserve">  issues </w:t>
        <w:br/>
        <w:t xml:space="preserve">  as </w:t>
        <w:br/>
        <w:t xml:space="preserve">  the </w:t>
        <w:br/>
        <w:t xml:space="preserve">  death </w:t>
        <w:br/>
        <w:t xml:space="preserve">  of </w:t>
        <w:br/>
        <w:t xml:space="preserve">  parents, </w:t>
        <w:br/>
        <w:t xml:space="preserve">  the </w:t>
        <w:br/>
        <w:t xml:space="preserve">  presence </w:t>
        <w:br/>
        <w:t xml:space="preserve">  of </w:t>
        <w:br/>
        <w:t xml:space="preserve">  evil </w:t>
        <w:br/>
        <w:t xml:space="preserve">  characters </w:t>
        <w:br/>
        <w:t xml:space="preserve">  in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storyline, </w:t>
        <w:br/>
        <w:t xml:space="preserve">  and </w:t>
        <w:br/>
        <w:t xml:space="preserve">  a </w:t>
        <w:br/>
        <w:t xml:space="preserve">  needy </w:t>
        <w:br/>
        <w:t xml:space="preserve">  and </w:t>
        <w:br/>
        <w:t xml:space="preserve">  isolated </w:t>
        <w:br/>
        <w:t xml:space="preserve">  hero </w:t>
        <w:br/>
        <w:t xml:space="preserve">  who </w:t>
        <w:br/>
        <w:t xml:space="preserve">  draws </w:t>
        <w:br/>
        <w:t xml:space="preserve">  sympathy </w:t>
        <w:br/>
        <w:t xml:space="preserve">  from </w:t>
        <w:br/>
        <w:t xml:space="preserve">  the </w:t>
        <w:br/>
        <w:t xml:space="preserve">  reader </w:t>
        <w:br/>
        <w:t xml:space="preserve">  (as </w:t>
        <w:br/>
        <w:t xml:space="preserve">  cited </w:t>
        <w:br/>
        <w:t xml:space="preserve"> 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Noctor, </w:t>
        <w:br/>
        <w:t xml:space="preserve">  2006). </w:t>
        <w:br/>
        <w:t xml:space="preserve">  For </w:t>
        <w:br/>
        <w:t xml:space="preserve">  example, </w:t>
        <w:br/>
        <w:t xml:space="preserve">  in </w:t>
        <w:br/>
        <w:t xml:space="preserve">  the </w:t>
        <w:br/>
        <w:t xml:space="preserve">  fairytale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>Cinderella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  <w:br/>
        <w:t xml:space="preserve">  the </w:t>
        <w:br/>
        <w:t xml:space="preserve">  title </w:t>
        <w:br/>
        <w:t xml:space="preserve">  character </w:t>
        <w:br/>
        <w:t xml:space="preserve">  is </w:t>
        <w:br/>
        <w:t xml:space="preserve">  an </w:t>
        <w:br/>
        <w:t xml:space="preserve">  orphan </w:t>
        <w:br/>
        <w:t xml:space="preserve">  living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with </w:t>
        <w:br/>
        <w:t xml:space="preserve">  her </w:t>
        <w:br/>
        <w:t xml:space="preserve">  evil </w:t>
        <w:br/>
        <w:t xml:space="preserve">  stepmother </w:t>
        <w:br/>
        <w:t xml:space="preserve">  and </w:t>
        <w:br/>
        <w:t xml:space="preserve">  stepsisters. </w:t>
        <w:br/>
        <w:t xml:space="preserve">  This </w:t>
        <w:br/>
        <w:t xml:space="preserve">  fairytale </w:t>
        <w:br/>
        <w:t xml:space="preserve">  has </w:t>
        <w:br/>
        <w:t xml:space="preserve">  all </w:t>
        <w:br/>
        <w:t xml:space="preserve">  three </w:t>
        <w:br/>
        <w:t xml:space="preserve">  of </w:t>
        <w:br/>
        <w:t xml:space="preserve">  Bettelheim’s </w:t>
        <w:br/>
        <w:t xml:space="preserve">  ingredients: </w:t>
      </w:r>
      <w:r>
        <w:rPr>
          <w:rFonts w:ascii="" w:hAnsi="" w:eastAsia=""/>
          <w:b w:val="0"/>
          <w:i w:val="0"/>
          <w:color w:val="000000"/>
          <w:sz w:val="24"/>
        </w:rPr>
        <w:t xml:space="preserve">Cinderella </w:t>
        <w:br/>
        <w:t xml:space="preserve">  is </w:t>
        <w:br/>
        <w:t xml:space="preserve">  an </w:t>
        <w:br/>
        <w:t xml:space="preserve">  orphan, </w:t>
        <w:br/>
        <w:t xml:space="preserve">  she </w:t>
        <w:br/>
        <w:t xml:space="preserve">  has </w:t>
        <w:br/>
        <w:t xml:space="preserve">  an </w:t>
        <w:br/>
        <w:t xml:space="preserve">  evil </w:t>
        <w:br/>
        <w:t xml:space="preserve">  stepmother </w:t>
        <w:br/>
        <w:t xml:space="preserve">  and </w:t>
        <w:br/>
        <w:t xml:space="preserve">  two </w:t>
        <w:br/>
        <w:t xml:space="preserve">  evil </w:t>
        <w:br/>
        <w:t xml:space="preserve">  stepsisters, </w:t>
        <w:br/>
        <w:t xml:space="preserve">  and </w:t>
        <w:br/>
        <w:t xml:space="preserve">  she </w:t>
        <w:br/>
        <w:t xml:space="preserve">  has </w:t>
        <w:br/>
        <w:t xml:space="preserve">  been </w:t>
      </w:r>
      <w:r>
        <w:rPr>
          <w:rFonts w:ascii="" w:hAnsi="" w:eastAsia=""/>
          <w:b w:val="0"/>
          <w:i w:val="0"/>
          <w:color w:val="000000"/>
          <w:sz w:val="24"/>
        </w:rPr>
        <w:t xml:space="preserve">isolated </w:t>
        <w:br/>
        <w:t xml:space="preserve">  as </w:t>
        <w:br/>
        <w:t xml:space="preserve">  a </w:t>
        <w:br/>
        <w:t xml:space="preserve">  servant </w:t>
        <w:br/>
        <w:t xml:space="preserve">  in </w:t>
        <w:br/>
        <w:t xml:space="preserve">  her </w:t>
        <w:br/>
        <w:t xml:space="preserve">  stepmother’s </w:t>
        <w:br/>
        <w:t xml:space="preserve">  castle. </w:t>
      </w:r>
    </w:p>
    <w:p>
      <w:pPr>
        <w:autoSpaceDN w:val="0"/>
        <w:autoSpaceDE w:val="0"/>
        <w:widowControl/>
        <w:spacing w:line="336" w:lineRule="exact" w:before="342" w:after="0"/>
        <w:ind w:left="0" w:right="0" w:firstLine="72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Societal </w:t>
        <w:br/>
        <w:t xml:space="preserve">  and </w:t>
        <w:br/>
        <w:t xml:space="preserve">  cultural </w:t>
        <w:br/>
        <w:t xml:space="preserve">  needs: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  <w:br/>
        <w:t xml:space="preserve">  The </w:t>
        <w:br/>
        <w:t xml:space="preserve">  final </w:t>
        <w:br/>
        <w:t xml:space="preserve">  facet </w:t>
        <w:br/>
        <w:t xml:space="preserve">  supporting </w:t>
        <w:br/>
        <w:t xml:space="preserve">  the </w:t>
        <w:br/>
        <w:t xml:space="preserve">  use </w:t>
        <w:br/>
        <w:t xml:space="preserve">  of </w:t>
        <w:br/>
        <w:t xml:space="preserve">  fairytales </w:t>
        <w:br/>
        <w:t xml:space="preserve">  in </w:t>
        <w:br/>
        <w:t xml:space="preserve">  narrative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therapy </w:t>
        <w:br/>
        <w:t xml:space="preserve">  is </w:t>
        <w:br/>
        <w:t xml:space="preserve">  their </w:t>
        <w:br/>
        <w:t xml:space="preserve">  ability </w:t>
        <w:br/>
        <w:t xml:space="preserve">  to </w:t>
        <w:br/>
        <w:t xml:space="preserve">  interest </w:t>
        <w:br/>
        <w:t xml:space="preserve">  children </w:t>
        <w:br/>
        <w:t xml:space="preserve">  and </w:t>
        <w:br/>
        <w:t xml:space="preserve">  adolescents. </w:t>
        <w:br/>
        <w:t xml:space="preserve">  Noctor </w:t>
        <w:br/>
        <w:t xml:space="preserve">  (2006) </w:t>
        <w:br/>
        <w:t xml:space="preserve">  asserts </w:t>
        <w:br/>
        <w:t xml:space="preserve">  that </w:t>
        <w:br/>
        <w:t xml:space="preserve">  most </w:t>
      </w:r>
      <w:r>
        <w:rPr>
          <w:rFonts w:ascii="" w:hAnsi="" w:eastAsia=""/>
          <w:b w:val="0"/>
          <w:i w:val="0"/>
          <w:color w:val="000000"/>
          <w:sz w:val="24"/>
        </w:rPr>
        <w:t xml:space="preserve">children </w:t>
        <w:br/>
        <w:t xml:space="preserve">  and </w:t>
        <w:br/>
        <w:t xml:space="preserve">  adolescents </w:t>
        <w:br/>
        <w:t xml:space="preserve">  are </w:t>
        <w:br/>
        <w:t xml:space="preserve">  brought </w:t>
        <w:br/>
        <w:t xml:space="preserve">  to </w:t>
        <w:br/>
        <w:t xml:space="preserve">  therapy, </w:t>
        <w:br/>
        <w:t xml:space="preserve">  and </w:t>
        <w:br/>
        <w:t xml:space="preserve">  thus </w:t>
        <w:br/>
        <w:t xml:space="preserve">  usually </w:t>
        <w:br/>
        <w:t xml:space="preserve">  do </w:t>
        <w:br/>
        <w:t xml:space="preserve">  not </w:t>
        <w:br/>
        <w:t xml:space="preserve">  want </w:t>
        <w:br/>
        <w:t xml:space="preserve">  to </w:t>
        <w:br/>
        <w:t xml:space="preserve">  be </w:t>
        <w:br/>
        <w:t xml:space="preserve">  there.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Consequently, </w:t>
        <w:br/>
        <w:t xml:space="preserve">  they </w:t>
        <w:br/>
        <w:t xml:space="preserve">  may </w:t>
        <w:br/>
        <w:t xml:space="preserve">  not </w:t>
        <w:br/>
        <w:t xml:space="preserve">  want </w:t>
        <w:br/>
        <w:t xml:space="preserve">  to </w:t>
        <w:br/>
        <w:t xml:space="preserve">  talk </w:t>
        <w:br/>
        <w:t xml:space="preserve">  or </w:t>
        <w:br/>
        <w:t xml:space="preserve">  participate </w:t>
        <w:br/>
        <w:t xml:space="preserve">  in </w:t>
        <w:br/>
        <w:t xml:space="preserve">  traditional </w:t>
        <w:br/>
        <w:t xml:space="preserve">  therapy </w:t>
        <w:br/>
        <w:t xml:space="preserve">  sessions. </w:t>
        <w:br/>
        <w:t xml:space="preserve">  Because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</w:t>
        <w:br/>
        <w:t xml:space="preserve">  the </w:t>
        <w:br/>
        <w:t xml:space="preserve">  low </w:t>
        <w:br/>
        <w:t xml:space="preserve">  levels </w:t>
        <w:br/>
        <w:t xml:space="preserve">  of </w:t>
        <w:br/>
        <w:t xml:space="preserve">  engagement </w:t>
        <w:br/>
        <w:t xml:space="preserve">  within </w:t>
        <w:br/>
        <w:t xml:space="preserve">  treatment, </w:t>
        <w:br/>
        <w:t xml:space="preserve">  it </w:t>
        <w:br/>
        <w:t xml:space="preserve">  has </w:t>
        <w:br/>
        <w:t xml:space="preserve">  been </w:t>
        <w:br/>
        <w:t xml:space="preserve">  suggested </w:t>
        <w:br/>
        <w:t xml:space="preserve">  that </w:t>
        <w:br/>
        <w:t xml:space="preserve">  the </w:t>
        <w:br/>
        <w:t xml:space="preserve">  interventions </w:t>
      </w:r>
      <w:r>
        <w:rPr>
          <w:rFonts w:ascii="" w:hAnsi="" w:eastAsia=""/>
          <w:b w:val="0"/>
          <w:i w:val="0"/>
          <w:color w:val="000000"/>
          <w:sz w:val="24"/>
        </w:rPr>
        <w:t xml:space="preserve">being </w:t>
        <w:br/>
        <w:t xml:space="preserve">  utilized </w:t>
        <w:br/>
        <w:t xml:space="preserve">  may </w:t>
        <w:br/>
        <w:t xml:space="preserve">  not </w:t>
        <w:br/>
        <w:t xml:space="preserve">  match </w:t>
        <w:br/>
        <w:t xml:space="preserve">  the </w:t>
        <w:br/>
        <w:t xml:space="preserve">  needs </w:t>
        <w:br/>
        <w:t xml:space="preserve">  of </w:t>
        <w:br/>
        <w:t xml:space="preserve">  the </w:t>
        <w:br/>
        <w:t xml:space="preserve">  child </w:t>
        <w:br/>
        <w:t xml:space="preserve">  and </w:t>
        <w:br/>
        <w:t xml:space="preserve">  adolescent </w:t>
        <w:br/>
        <w:t xml:space="preserve">  populations. </w:t>
        <w:br/>
        <w:t xml:space="preserve">  According </w:t>
        <w:br/>
        <w:t xml:space="preserve"> 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Noctor </w:t>
        <w:br/>
        <w:t xml:space="preserve">  (2006), </w:t>
        <w:br/>
        <w:t xml:space="preserve">  this </w:t>
        <w:br/>
        <w:t xml:space="preserve">  suggestion </w:t>
        <w:br/>
        <w:t xml:space="preserve">  challenges </w:t>
        <w:br/>
        <w:t xml:space="preserve">  therapists </w:t>
        <w:br/>
        <w:t xml:space="preserve">  to </w:t>
        <w:br/>
        <w:t xml:space="preserve">  be </w:t>
        <w:br/>
        <w:t xml:space="preserve">  creative </w:t>
        <w:br/>
        <w:t xml:space="preserve">  in </w:t>
        <w:br/>
        <w:t xml:space="preserve">  tailoring </w:t>
        <w:br/>
        <w:t xml:space="preserve">  an </w:t>
        <w:br/>
        <w:t xml:space="preserve">  intervention </w:t>
        <w:br/>
        <w:t xml:space="preserve">  of </w:t>
      </w:r>
    </w:p>
    <w:p>
      <w:pPr>
        <w:sectPr>
          <w:pgSz w:w="12240" w:h="15840"/>
          <w:pgMar w:top="352" w:right="1378" w:bottom="988" w:left="1438" w:header="720" w:footer="720" w:gutter="0"/>
          <w:cols w:space="720" w:num="1" w:equalWidth="0">
            <w:col w:w="9424" w:space="0"/>
            <w:col w:w="9432" w:space="0"/>
            <w:col w:w="9416" w:space="0"/>
            <w:col w:w="9416" w:space="0"/>
            <w:col w:w="9416" w:space="0"/>
            <w:col w:w="94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– </w:t>
        <w:br/>
        <w:t xml:space="preserve">  Vol. </w:t>
        <w:br/>
        <w:t xml:space="preserve">  2, </w:t>
        <w:br/>
        <w:t xml:space="preserve">  Winter/Spring </w:t>
        <w:br/>
        <w:t xml:space="preserve">  2011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L. </w:t>
        <w:br/>
        <w:t xml:space="preserve">  Oldford </w:t>
        <w:br/>
        <w:t xml:space="preserve">  – </w:t>
        <w:br/>
        <w:t xml:space="preserve"> 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Harry </w:t>
        <w:br/>
        <w:t xml:space="preserve">  Potter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and </w:t>
        <w:br/>
        <w:t xml:space="preserve">  Fairytales </w:t>
        <w:br/>
        <w:t xml:space="preserve">  in </w:t>
        <w:br/>
        <w:t xml:space="preserve">  Narrative </w:t>
        <w:br/>
        <w:t xml:space="preserve">  Therapy </w:t>
        <w:br/>
        <w:t xml:space="preserve">   </w:t>
        <w:br/>
        <w:t xml:space="preserve">  8 </w:t>
      </w:r>
    </w:p>
    <w:p>
      <w:pPr>
        <w:autoSpaceDN w:val="0"/>
        <w:autoSpaceDE w:val="0"/>
        <w:widowControl/>
        <w:spacing w:line="336" w:lineRule="exact" w:before="502" w:after="0"/>
        <w:ind w:left="0" w:right="4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interest </w:t>
        <w:br/>
        <w:t xml:space="preserve">  to </w:t>
        <w:br/>
        <w:t xml:space="preserve">  the </w:t>
        <w:br/>
        <w:t xml:space="preserve">  child </w:t>
        <w:br/>
        <w:t xml:space="preserve">  and </w:t>
        <w:br/>
        <w:t xml:space="preserve">  adolescent </w:t>
        <w:br/>
        <w:t xml:space="preserve">  population </w:t>
        <w:br/>
        <w:t xml:space="preserve">  groups, </w:t>
        <w:br/>
        <w:t xml:space="preserve">  in </w:t>
        <w:br/>
        <w:t xml:space="preserve">  order </w:t>
        <w:br/>
        <w:t xml:space="preserve">  to </w:t>
        <w:br/>
        <w:t xml:space="preserve">  enable </w:t>
        <w:br/>
        <w:t xml:space="preserve">  them </w:t>
        <w:br/>
        <w:t xml:space="preserve">  to </w:t>
        <w:br/>
        <w:t xml:space="preserve">  become </w:t>
      </w:r>
      <w:r>
        <w:rPr>
          <w:rFonts w:ascii="" w:hAnsi="" w:eastAsia=""/>
          <w:b w:val="0"/>
          <w:i w:val="0"/>
          <w:color w:val="000000"/>
          <w:sz w:val="24"/>
        </w:rPr>
        <w:t xml:space="preserve">engaged. </w:t>
      </w:r>
    </w:p>
    <w:p>
      <w:pPr>
        <w:autoSpaceDN w:val="0"/>
        <w:autoSpaceDE w:val="0"/>
        <w:widowControl/>
        <w:spacing w:line="338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According </w:t>
        <w:br/>
        <w:t xml:space="preserve">  to </w:t>
        <w:br/>
        <w:t xml:space="preserve">  Noctor </w:t>
        <w:br/>
        <w:t xml:space="preserve">  (2006), </w:t>
        <w:br/>
        <w:t xml:space="preserve">  one </w:t>
        <w:br/>
        <w:t xml:space="preserve">  creative </w:t>
        <w:br/>
        <w:t xml:space="preserve">  intervention </w:t>
        <w:br/>
        <w:t xml:space="preserve">  is </w:t>
        <w:br/>
        <w:t xml:space="preserve">  the </w:t>
        <w:br/>
        <w:t xml:space="preserve">  use </w:t>
        <w:br/>
        <w:t xml:space="preserve">  of </w:t>
        <w:br/>
        <w:t xml:space="preserve">  fairytales </w:t>
        <w:br/>
        <w:t xml:space="preserve">  in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therapeutic </w:t>
        <w:br/>
        <w:t xml:space="preserve">  environment, </w:t>
        <w:br/>
        <w:t xml:space="preserve">  using </w:t>
        <w:br/>
        <w:t xml:space="preserve">  the </w:t>
        <w:br/>
        <w:t xml:space="preserve">  story </w:t>
        <w:br/>
        <w:t xml:space="preserve">  as </w:t>
        <w:br/>
        <w:t xml:space="preserve">  a </w:t>
        <w:br/>
        <w:t xml:space="preserve">  vehicle </w:t>
        <w:br/>
        <w:t xml:space="preserve">  for </w:t>
        <w:br/>
        <w:t xml:space="preserve">  the </w:t>
        <w:br/>
        <w:t xml:space="preserve">  child </w:t>
        <w:br/>
        <w:t xml:space="preserve">  or </w:t>
        <w:br/>
        <w:t xml:space="preserve">  adolescent </w:t>
        <w:br/>
        <w:t xml:space="preserve">  to </w:t>
        <w:br/>
        <w:t xml:space="preserve">  discuss </w:t>
        <w:br/>
        <w:t xml:space="preserve">  her </w:t>
      </w:r>
      <w:r>
        <w:rPr>
          <w:rFonts w:ascii="" w:hAnsi="" w:eastAsia=""/>
          <w:b w:val="0"/>
          <w:i w:val="0"/>
          <w:color w:val="000000"/>
          <w:sz w:val="24"/>
        </w:rPr>
        <w:t xml:space="preserve">or </w:t>
        <w:br/>
        <w:t xml:space="preserve">  his </w:t>
        <w:br/>
        <w:t xml:space="preserve">  own </w:t>
        <w:br/>
        <w:t xml:space="preserve">  narrative. </w:t>
        <w:br/>
        <w:t xml:space="preserve">  He </w:t>
        <w:br/>
        <w:t xml:space="preserve">  states: </w:t>
        <w:br/>
        <w:t xml:space="preserve">  “I </w:t>
        <w:br/>
        <w:t xml:space="preserve">  have </w:t>
        <w:br/>
        <w:t xml:space="preserve">  found </w:t>
        <w:br/>
        <w:t xml:space="preserve">  that </w:t>
        <w:br/>
        <w:t xml:space="preserve">  veering </w:t>
        <w:br/>
        <w:t xml:space="preserve">  off </w:t>
        <w:br/>
        <w:t xml:space="preserve">  the </w:t>
        <w:br/>
        <w:t xml:space="preserve">  well-­‐worn </w:t>
        <w:br/>
        <w:t xml:space="preserve">  path </w:t>
        <w:br/>
        <w:t xml:space="preserve">  of </w:t>
        <w:br/>
        <w:t xml:space="preserve">  tested </w:t>
      </w:r>
      <w:r>
        <w:rPr>
          <w:rFonts w:ascii="" w:hAnsi="" w:eastAsia=""/>
          <w:b w:val="0"/>
          <w:i w:val="0"/>
          <w:color w:val="000000"/>
          <w:sz w:val="24"/>
        </w:rPr>
        <w:t xml:space="preserve">group </w:t>
        <w:br/>
        <w:t xml:space="preserve">  programmes </w:t>
        <w:br/>
        <w:t xml:space="preserve">  into </w:t>
        <w:br/>
        <w:t xml:space="preserve">  the </w:t>
        <w:br/>
        <w:t xml:space="preserve">  dubious </w:t>
        <w:br/>
        <w:t xml:space="preserve">  terrain </w:t>
        <w:br/>
        <w:t xml:space="preserve">  of </w:t>
        <w:br/>
        <w:t xml:space="preserve">  a </w:t>
        <w:br/>
        <w:t xml:space="preserve">  fictional </w:t>
        <w:br/>
        <w:t xml:space="preserve">  world </w:t>
        <w:br/>
        <w:t xml:space="preserve">  of </w:t>
        <w:br/>
        <w:t xml:space="preserve">  witches </w:t>
        <w:br/>
        <w:t xml:space="preserve">  and </w:t>
        <w:br/>
        <w:t xml:space="preserve">  wizards, </w:t>
        <w:br/>
        <w:t xml:space="preserve">  can </w:t>
        <w:br/>
        <w:t xml:space="preserve">  take </w:t>
      </w:r>
      <w:r>
        <w:rPr>
          <w:rFonts w:ascii="" w:hAnsi="" w:eastAsia=""/>
          <w:b w:val="0"/>
          <w:i w:val="0"/>
          <w:color w:val="000000"/>
          <w:sz w:val="24"/>
        </w:rPr>
        <w:t xml:space="preserve">a </w:t>
        <w:br/>
        <w:t xml:space="preserve">  group </w:t>
        <w:br/>
        <w:t xml:space="preserve">  to </w:t>
        <w:br/>
        <w:t xml:space="preserve">  the </w:t>
        <w:br/>
        <w:t xml:space="preserve">  most </w:t>
        <w:br/>
        <w:t xml:space="preserve">  surprising </w:t>
        <w:br/>
        <w:t xml:space="preserve">  and </w:t>
        <w:br/>
        <w:t xml:space="preserve">  fruitful </w:t>
        <w:br/>
        <w:t xml:space="preserve">  of </w:t>
        <w:br/>
        <w:t xml:space="preserve">  places” </w:t>
        <w:br/>
        <w:t xml:space="preserve">  (Noctor, </w:t>
        <w:br/>
        <w:t xml:space="preserve">  2006, </w:t>
        <w:br/>
        <w:t xml:space="preserve">  p.588). </w:t>
        <w:br/>
        <w:t xml:space="preserve">  Howard’s </w:t>
        <w:br/>
        <w:t xml:space="preserve">  (1991) </w:t>
      </w:r>
      <w:r>
        <w:rPr>
          <w:rFonts w:ascii="" w:hAnsi="" w:eastAsia=""/>
          <w:b w:val="0"/>
          <w:i w:val="0"/>
          <w:color w:val="000000"/>
          <w:sz w:val="24"/>
        </w:rPr>
        <w:t xml:space="preserve">findings </w:t>
        <w:br/>
        <w:t xml:space="preserve">  appear </w:t>
        <w:br/>
        <w:t xml:space="preserve">  to </w:t>
        <w:br/>
        <w:t xml:space="preserve">  coincide </w:t>
        <w:br/>
        <w:t xml:space="preserve">  with </w:t>
        <w:br/>
        <w:t xml:space="preserve">  those </w:t>
        <w:br/>
        <w:t xml:space="preserve">  of </w:t>
        <w:br/>
        <w:t xml:space="preserve">  Noctor’s: </w:t>
        <w:br/>
        <w:t xml:space="preserve">  Howard </w:t>
        <w:br/>
        <w:t xml:space="preserve">  states </w:t>
        <w:br/>
        <w:t xml:space="preserve">  that </w:t>
        <w:br/>
        <w:t xml:space="preserve">  fairytales </w:t>
        <w:br/>
        <w:t xml:space="preserve">  are </w:t>
        <w:br/>
        <w:t xml:space="preserve">  simply </w:t>
      </w:r>
      <w:r>
        <w:rPr>
          <w:rFonts w:ascii="" w:hAnsi="" w:eastAsia=""/>
          <w:b w:val="0"/>
          <w:i w:val="0"/>
          <w:color w:val="000000"/>
          <w:sz w:val="24"/>
        </w:rPr>
        <w:t xml:space="preserve">“psychologically </w:t>
        <w:br/>
        <w:t xml:space="preserve">  heavy </w:t>
        <w:br/>
        <w:t xml:space="preserve">  material </w:t>
        <w:br/>
        <w:t xml:space="preserve">  packaged </w:t>
        <w:br/>
        <w:t xml:space="preserve">  in </w:t>
        <w:br/>
        <w:t xml:space="preserve">  a </w:t>
        <w:br/>
        <w:t xml:space="preserve">  medium” </w:t>
        <w:br/>
        <w:t xml:space="preserve">  (p. </w:t>
        <w:br/>
        <w:t xml:space="preserve">  193) </w:t>
        <w:br/>
        <w:t xml:space="preserve">  that </w:t>
        <w:br/>
        <w:t xml:space="preserve">  is </w:t>
        <w:br/>
        <w:t xml:space="preserve">  attractive </w:t>
        <w:br/>
        <w:t xml:space="preserve">  to </w:t>
        <w:br/>
        <w:t xml:space="preserve">  children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  <w:br/>
        <w:t xml:space="preserve">  adolescents. </w:t>
      </w:r>
    </w:p>
    <w:p>
      <w:pPr>
        <w:autoSpaceDN w:val="0"/>
        <w:autoSpaceDE w:val="0"/>
        <w:widowControl/>
        <w:spacing w:line="336" w:lineRule="exact" w:before="0" w:after="0"/>
        <w:ind w:left="0" w:right="144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As </w:t>
        <w:br/>
        <w:t xml:space="preserve">  a </w:t>
        <w:br/>
        <w:t xml:space="preserve">  result </w:t>
        <w:br/>
        <w:t xml:space="preserve">  of </w:t>
        <w:br/>
        <w:t xml:space="preserve">  their </w:t>
        <w:br/>
        <w:t xml:space="preserve">  ability </w:t>
        <w:br/>
        <w:t xml:space="preserve">  to </w:t>
        <w:br/>
        <w:t xml:space="preserve">  teach </w:t>
        <w:br/>
        <w:t xml:space="preserve">  valuable </w:t>
        <w:br/>
        <w:t xml:space="preserve">  life </w:t>
        <w:br/>
        <w:t xml:space="preserve">  lessons, </w:t>
        <w:br/>
        <w:t xml:space="preserve">  allow </w:t>
        <w:br/>
        <w:t xml:space="preserve">  the </w:t>
        <w:br/>
        <w:t xml:space="preserve">  reader </w:t>
        <w:br/>
        <w:t xml:space="preserve">  to </w:t>
        <w:br/>
        <w:t xml:space="preserve">  become </w:t>
      </w:r>
      <w:r>
        <w:rPr>
          <w:rFonts w:ascii="" w:hAnsi="" w:eastAsia=""/>
          <w:b w:val="0"/>
          <w:i w:val="0"/>
          <w:color w:val="000000"/>
          <w:sz w:val="24"/>
        </w:rPr>
        <w:t xml:space="preserve">immersed </w:t>
        <w:br/>
        <w:t xml:space="preserve">  in </w:t>
        <w:br/>
        <w:t xml:space="preserve">  a </w:t>
        <w:br/>
        <w:t xml:space="preserve">  comfortable </w:t>
        <w:br/>
        <w:t xml:space="preserve">  and </w:t>
        <w:br/>
        <w:t xml:space="preserve">  safe </w:t>
        <w:br/>
        <w:t xml:space="preserve">  world </w:t>
        <w:br/>
        <w:t xml:space="preserve">  of </w:t>
        <w:br/>
        <w:t xml:space="preserve">  fantasy, </w:t>
        <w:br/>
        <w:t xml:space="preserve">  reach </w:t>
        <w:br/>
        <w:t xml:space="preserve">  the </w:t>
        <w:br/>
        <w:t xml:space="preserve">  unconscious, </w:t>
        <w:br/>
        <w:t xml:space="preserve">  and </w:t>
        <w:br/>
        <w:t xml:space="preserve">  hold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interest </w:t>
        <w:br/>
        <w:t xml:space="preserve">  of </w:t>
        <w:br/>
        <w:t xml:space="preserve">  difficult-­‐to-­‐reach </w:t>
        <w:br/>
        <w:t xml:space="preserve">  children </w:t>
        <w:br/>
        <w:t xml:space="preserve">  and </w:t>
        <w:br/>
        <w:t xml:space="preserve">  adolescents, </w:t>
        <w:br/>
        <w:t xml:space="preserve">  fairytales </w:t>
        <w:br/>
        <w:t xml:space="preserve">  are </w:t>
        <w:br/>
        <w:t xml:space="preserve">  an </w:t>
        <w:br/>
        <w:t xml:space="preserve">  excellent </w:t>
        <w:br/>
        <w:t xml:space="preserve">  and </w:t>
        <w:br/>
        <w:t xml:space="preserve">  valid </w:t>
      </w:r>
      <w:r>
        <w:rPr>
          <w:rFonts w:ascii="" w:hAnsi="" w:eastAsia=""/>
          <w:b w:val="0"/>
          <w:i w:val="0"/>
          <w:color w:val="000000"/>
          <w:sz w:val="24"/>
        </w:rPr>
        <w:t xml:space="preserve">intervention </w:t>
        <w:br/>
        <w:t xml:space="preserve">  in </w:t>
        <w:br/>
        <w:t xml:space="preserve">  narrative </w:t>
        <w:br/>
        <w:t xml:space="preserve">  therapy </w:t>
        <w:br/>
        <w:t xml:space="preserve">  with </w:t>
        <w:br/>
        <w:t xml:space="preserve">  younger </w:t>
        <w:br/>
        <w:t xml:space="preserve">  populations. </w:t>
        <w:br/>
        <w:t xml:space="preserve">  The </w:t>
        <w:br/>
        <w:t xml:space="preserve">  following </w:t>
        <w:br/>
        <w:t xml:space="preserve">  section </w:t>
        <w:br/>
        <w:t xml:space="preserve">  comprises </w:t>
        <w:br/>
        <w:t xml:space="preserve">  a </w:t>
      </w:r>
      <w:r>
        <w:rPr>
          <w:rFonts w:ascii="" w:hAnsi="" w:eastAsia=""/>
          <w:b w:val="0"/>
          <w:i w:val="0"/>
          <w:color w:val="000000"/>
          <w:sz w:val="24"/>
        </w:rPr>
        <w:t xml:space="preserve">discussion </w:t>
        <w:br/>
        <w:t xml:space="preserve">  of </w:t>
        <w:br/>
        <w:t xml:space="preserve">  one </w:t>
        <w:br/>
        <w:t xml:space="preserve">  particular </w:t>
        <w:br/>
        <w:t xml:space="preserve">  piece </w:t>
        <w:br/>
        <w:t xml:space="preserve">  of </w:t>
        <w:br/>
        <w:t xml:space="preserve">  fantastical </w:t>
        <w:br/>
        <w:t xml:space="preserve">  literature,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series, </w:t>
        <w:br/>
        <w:t xml:space="preserve">  and </w:t>
        <w:br/>
        <w:t xml:space="preserve">  its </w:t>
      </w:r>
      <w:r>
        <w:rPr>
          <w:rFonts w:ascii="" w:hAnsi="" w:eastAsia=""/>
          <w:b w:val="0"/>
          <w:i w:val="0"/>
          <w:color w:val="000000"/>
          <w:sz w:val="24"/>
        </w:rPr>
        <w:t xml:space="preserve">application </w:t>
        <w:br/>
        <w:t xml:space="preserve">  to </w:t>
        <w:br/>
        <w:t xml:space="preserve">  narrative </w:t>
        <w:br/>
        <w:t xml:space="preserve">  therapy. </w:t>
      </w:r>
    </w:p>
    <w:p>
      <w:pPr>
        <w:autoSpaceDN w:val="0"/>
        <w:tabs>
          <w:tab w:pos="720" w:val="left"/>
        </w:tabs>
        <w:autoSpaceDE w:val="0"/>
        <w:widowControl/>
        <w:spacing w:line="338" w:lineRule="exact" w:before="478" w:after="0"/>
        <w:ind w:left="0" w:right="0" w:firstLine="0"/>
        <w:jc w:val="left"/>
      </w:pPr>
      <w:r>
        <w:rPr>
          <w:rFonts w:ascii="" w:hAnsi="" w:eastAsia=""/>
          <w:b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/>
          <w:i w:val="0"/>
          <w:color w:val="000000"/>
          <w:sz w:val="24"/>
        </w:rPr>
        <w:t xml:space="preserve">in </w:t>
        <w:br/>
        <w:t xml:space="preserve">  Narrative </w:t>
        <w:br/>
        <w:t xml:space="preserve">  Therapy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literary </w:t>
        <w:br/>
        <w:t xml:space="preserve">  works </w:t>
        <w:br/>
        <w:t xml:space="preserve">  in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  <w:br/>
        <w:t xml:space="preserve">  series </w:t>
        <w:br/>
        <w:t xml:space="preserve">  have </w:t>
        <w:br/>
        <w:t xml:space="preserve">  been </w:t>
        <w:br/>
        <w:t xml:space="preserve">  international </w:t>
        <w:br/>
        <w:t xml:space="preserve">  best </w:t>
        <w:br/>
        <w:t xml:space="preserve">  sellers.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first </w:t>
        <w:br/>
        <w:t xml:space="preserve">  three </w:t>
        <w:br/>
        <w:t xml:space="preserve">  books </w:t>
        <w:br/>
        <w:t xml:space="preserve">  in </w:t>
        <w:br/>
        <w:t xml:space="preserve">  the </w:t>
        <w:br/>
        <w:t xml:space="preserve">  series </w:t>
        <w:br/>
        <w:t xml:space="preserve">  sat </w:t>
        <w:br/>
        <w:t xml:space="preserve">  in </w:t>
        <w:br/>
        <w:t xml:space="preserve">  the </w:t>
        <w:br/>
        <w:t xml:space="preserve">  first </w:t>
        <w:br/>
        <w:t xml:space="preserve">  three </w:t>
        <w:br/>
        <w:t xml:space="preserve">  places </w:t>
        <w:br/>
        <w:t xml:space="preserve">  of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New </w:t>
        <w:br/>
        <w:t xml:space="preserve">  York </w:t>
        <w:br/>
        <w:t xml:space="preserve">  Times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  <w:br/>
        <w:t xml:space="preserve">  hardcover </w:t>
      </w:r>
      <w:r>
        <w:rPr>
          <w:rFonts w:ascii="" w:hAnsi="" w:eastAsia=""/>
          <w:b w:val="0"/>
          <w:i w:val="0"/>
          <w:color w:val="000000"/>
          <w:sz w:val="24"/>
        </w:rPr>
        <w:t xml:space="preserve">fiction, </w:t>
        <w:br/>
        <w:t xml:space="preserve">  something </w:t>
        <w:br/>
        <w:t xml:space="preserve">  that </w:t>
        <w:br/>
        <w:t xml:space="preserve">  has </w:t>
        <w:br/>
        <w:t xml:space="preserve">  never </w:t>
        <w:br/>
        <w:t xml:space="preserve">  been </w:t>
        <w:br/>
        <w:t xml:space="preserve">  previously </w:t>
        <w:br/>
        <w:t xml:space="preserve">  achieved </w:t>
        <w:br/>
        <w:t xml:space="preserve">  (Noctor, </w:t>
        <w:br/>
        <w:t xml:space="preserve">  2006). </w:t>
        <w:br/>
        <w:t xml:space="preserve">  All </w:t>
        <w:br/>
        <w:t xml:space="preserve">  books </w:t>
        <w:br/>
        <w:t xml:space="preserve">  within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</w:t>
        <w:br/>
        <w:t xml:space="preserve">  have </w:t>
        <w:br/>
        <w:t xml:space="preserve">  been </w:t>
        <w:br/>
        <w:t xml:space="preserve">  sought </w:t>
        <w:br/>
        <w:t xml:space="preserve">  internationally, </w:t>
        <w:br/>
        <w:t xml:space="preserve">  each </w:t>
        <w:br/>
        <w:t xml:space="preserve">  having </w:t>
        <w:br/>
        <w:t xml:space="preserve">  been </w:t>
        <w:br/>
        <w:t xml:space="preserve">  translated </w:t>
        <w:br/>
        <w:t xml:space="preserve">  into </w:t>
        <w:br/>
        <w:t xml:space="preserve">  more </w:t>
        <w:br/>
        <w:t xml:space="preserve">  than </w:t>
        <w:br/>
        <w:t xml:space="preserve">  twenty-­‐</w:t>
      </w:r>
      <w:r>
        <w:rPr>
          <w:rFonts w:ascii="" w:hAnsi="" w:eastAsia=""/>
          <w:b w:val="0"/>
          <w:i w:val="0"/>
          <w:color w:val="000000"/>
          <w:sz w:val="24"/>
        </w:rPr>
        <w:t xml:space="preserve">five </w:t>
        <w:br/>
        <w:t xml:space="preserve">  languages </w:t>
        <w:br/>
        <w:t xml:space="preserve">  (Noel-­‐Smith, </w:t>
        <w:br/>
        <w:t xml:space="preserve">  2001).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According </w:t>
        <w:br/>
        <w:t xml:space="preserve">  to </w:t>
        <w:br/>
        <w:t xml:space="preserve">  Noctor </w:t>
        <w:br/>
        <w:t xml:space="preserve">  (2006),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</w:t>
        <w:br/>
        <w:t xml:space="preserve">  (Rowling, </w:t>
        <w:br/>
        <w:t xml:space="preserve">  2004) </w:t>
        <w:br/>
        <w:t xml:space="preserve">  has </w:t>
        <w:br/>
        <w:t xml:space="preserve">  fostered </w:t>
        <w:br/>
        <w:t xml:space="preserve">  a </w:t>
      </w:r>
      <w:r>
        <w:rPr>
          <w:rFonts w:ascii="" w:hAnsi="" w:eastAsia=""/>
          <w:b w:val="0"/>
          <w:i w:val="0"/>
          <w:color w:val="000000"/>
          <w:sz w:val="24"/>
        </w:rPr>
        <w:t xml:space="preserve">degree </w:t>
        <w:br/>
        <w:t xml:space="preserve">  of </w:t>
        <w:br/>
        <w:t xml:space="preserve">  fanaticism </w:t>
        <w:br/>
        <w:t xml:space="preserve">  among </w:t>
        <w:br/>
        <w:t xml:space="preserve">  persons </w:t>
        <w:br/>
        <w:t xml:space="preserve">  of </w:t>
        <w:br/>
        <w:t xml:space="preserve">  all </w:t>
        <w:br/>
        <w:t xml:space="preserve">  ages. </w:t>
        <w:br/>
        <w:t xml:space="preserve">  Noctor </w:t>
        <w:br/>
        <w:t xml:space="preserve">  also </w:t>
        <w:br/>
        <w:t xml:space="preserve">  notes </w:t>
        <w:br/>
        <w:t xml:space="preserve">  that </w:t>
        <w:br/>
        <w:t xml:space="preserve">  there </w:t>
        <w:br/>
        <w:t xml:space="preserve">  appears </w:t>
        <w:br/>
        <w:t xml:space="preserve">  to </w:t>
        <w:br/>
        <w:t xml:space="preserve">  be </w:t>
        <w:br/>
        <w:t xml:space="preserve">  a </w:t>
      </w:r>
      <w:r>
        <w:rPr>
          <w:rFonts w:ascii="" w:hAnsi="" w:eastAsia=""/>
          <w:b w:val="0"/>
          <w:i w:val="0"/>
          <w:color w:val="000000"/>
          <w:sz w:val="24"/>
        </w:rPr>
        <w:t xml:space="preserve">qualitative </w:t>
        <w:br/>
        <w:t xml:space="preserve">  difference </w:t>
        <w:br/>
        <w:t xml:space="preserve">  between </w:t>
        <w:br/>
        <w:t xml:space="preserve">  the </w:t>
        <w:br/>
        <w:t xml:space="preserve">  series </w:t>
        <w:br/>
        <w:t xml:space="preserve">  and </w:t>
        <w:br/>
        <w:t xml:space="preserve">  other </w:t>
        <w:br/>
        <w:t xml:space="preserve">  similar </w:t>
        <w:br/>
        <w:t xml:space="preserve">  literary </w:t>
        <w:br/>
        <w:t xml:space="preserve">  tools. </w:t>
        <w:br/>
        <w:t xml:space="preserve">  Noel-­‐Smith </w:t>
        <w:br/>
        <w:t xml:space="preserve">  (2001) </w:t>
      </w:r>
      <w:r>
        <w:rPr>
          <w:rFonts w:ascii="" w:hAnsi="" w:eastAsia=""/>
          <w:b w:val="0"/>
          <w:i w:val="0"/>
          <w:color w:val="000000"/>
          <w:sz w:val="24"/>
        </w:rPr>
        <w:t xml:space="preserve">asserts </w:t>
        <w:br/>
        <w:t xml:space="preserve">  that </w:t>
        <w:br/>
        <w:t xml:space="preserve">  this </w:t>
        <w:br/>
        <w:t xml:space="preserve">  different </w:t>
        <w:br/>
        <w:t xml:space="preserve">  is </w:t>
        <w:br/>
        <w:t xml:space="preserve">  due </w:t>
        <w:br/>
        <w:t xml:space="preserve">  to </w:t>
        <w:br/>
        <w:t xml:space="preserve">  the </w:t>
        <w:br/>
        <w:t xml:space="preserve">  unconscious </w:t>
        <w:br/>
        <w:t xml:space="preserve">  appeal </w:t>
        <w:br/>
        <w:t xml:space="preserve">  of </w:t>
        <w:br/>
        <w:t xml:space="preserve">  the </w:t>
        <w:br/>
        <w:t xml:space="preserve">  storyline </w:t>
        <w:br/>
        <w:t xml:space="preserve">  and </w:t>
        <w:br/>
        <w:t xml:space="preserve">  the </w:t>
        <w:br/>
        <w:t xml:space="preserve">  ability </w:t>
        <w:br/>
        <w:t xml:space="preserve">  of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author, </w:t>
        <w:br/>
        <w:t xml:space="preserve">  Rowling, </w:t>
        <w:br/>
        <w:t xml:space="preserve">  to </w:t>
        <w:br/>
        <w:t xml:space="preserve">  portray </w:t>
        <w:br/>
        <w:t xml:space="preserve">  issues </w:t>
        <w:br/>
        <w:t xml:space="preserve">  that </w:t>
        <w:br/>
        <w:t xml:space="preserve">  many </w:t>
        <w:br/>
        <w:t xml:space="preserve">  children </w:t>
        <w:br/>
        <w:t xml:space="preserve">  experience </w:t>
        <w:br/>
        <w:t xml:space="preserve">  within </w:t>
        <w:br/>
        <w:t xml:space="preserve">  actual </w:t>
        <w:br/>
        <w:t xml:space="preserve">  society. </w:t>
        <w:br/>
        <w:t xml:space="preserve">  Rustin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  <w:br/>
        <w:t xml:space="preserve">  Rustin </w:t>
        <w:br/>
        <w:t xml:space="preserve">  agree, </w:t>
        <w:br/>
        <w:t xml:space="preserve">  believing </w:t>
        <w:br/>
        <w:t xml:space="preserve">  that </w:t>
        <w:br/>
        <w:t xml:space="preserve">  the </w:t>
        <w:br/>
        <w:t xml:space="preserve">  stories </w:t>
        <w:br/>
        <w:t xml:space="preserve">  evoke </w:t>
        <w:br/>
        <w:t xml:space="preserve">  conscious </w:t>
        <w:br/>
        <w:t xml:space="preserve">  and </w:t>
        <w:br/>
        <w:t xml:space="preserve">  unconscious </w:t>
        <w:br/>
        <w:t xml:space="preserve">  responses </w:t>
        <w:br/>
        <w:t xml:space="preserve">  that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connect </w:t>
        <w:br/>
        <w:t xml:space="preserve">  deeply </w:t>
        <w:br/>
        <w:t xml:space="preserve">  with </w:t>
        <w:br/>
        <w:t xml:space="preserve">  children </w:t>
        <w:br/>
        <w:t xml:space="preserve">  and </w:t>
        <w:br/>
        <w:t xml:space="preserve">  adolescents </w:t>
        <w:br/>
        <w:t xml:space="preserve">  (as </w:t>
        <w:br/>
        <w:t xml:space="preserve">  cited </w:t>
        <w:br/>
        <w:t xml:space="preserve">  in </w:t>
        <w:br/>
        <w:t xml:space="preserve">  Noctor, </w:t>
        <w:br/>
        <w:t xml:space="preserve">  2006). </w:t>
      </w:r>
    </w:p>
    <w:p>
      <w:pPr>
        <w:autoSpaceDN w:val="0"/>
        <w:autoSpaceDE w:val="0"/>
        <w:widowControl/>
        <w:spacing w:line="336" w:lineRule="exact" w:before="6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Due </w:t>
        <w:br/>
        <w:t xml:space="preserve">  to </w:t>
        <w:br/>
        <w:t xml:space="preserve">  its </w:t>
        <w:br/>
        <w:t xml:space="preserve">  popularity, </w:t>
        <w:br/>
        <w:t xml:space="preserve">  the </w:t>
        <w:br/>
        <w:t xml:space="preserve">  themes </w:t>
        <w:br/>
        <w:t xml:space="preserve">  within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are </w:t>
        <w:br/>
        <w:t xml:space="preserve">  internationally </w:t>
        <w:br/>
        <w:t xml:space="preserve">  known. </w:t>
        <w:br/>
        <w:t xml:space="preserve">  Noctor </w:t>
      </w:r>
      <w:r>
        <w:rPr>
          <w:rFonts w:ascii="" w:hAnsi="" w:eastAsia=""/>
          <w:b w:val="0"/>
          <w:i w:val="0"/>
          <w:color w:val="000000"/>
          <w:sz w:val="24"/>
        </w:rPr>
        <w:t xml:space="preserve">(2006) </w:t>
        <w:br/>
        <w:t xml:space="preserve">  feels </w:t>
        <w:br/>
        <w:t xml:space="preserve">  that </w:t>
        <w:br/>
        <w:t xml:space="preserve">  Rowling’s </w:t>
        <w:br/>
        <w:t xml:space="preserve">  storylines </w:t>
        <w:br/>
        <w:t xml:space="preserve">  are </w:t>
        <w:br/>
        <w:t xml:space="preserve">  insightful </w:t>
        <w:br/>
        <w:t xml:space="preserve">  and </w:t>
        <w:br/>
        <w:t xml:space="preserve">  allow </w:t>
        <w:br/>
        <w:t xml:space="preserve">  readers </w:t>
        <w:br/>
        <w:t xml:space="preserve">  to </w:t>
        <w:br/>
        <w:t xml:space="preserve">  draw </w:t>
        <w:br/>
        <w:t xml:space="preserve">  parallels </w:t>
        <w:br/>
        <w:t xml:space="preserve">  between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world </w:t>
        <w:br/>
        <w:t xml:space="preserve">  of </w:t>
        <w:br/>
        <w:t xml:space="preserve">  Hogwarts </w:t>
        <w:br/>
        <w:t xml:space="preserve">  and </w:t>
        <w:br/>
        <w:t xml:space="preserve">  their </w:t>
        <w:br/>
        <w:t xml:space="preserve">  own </w:t>
        <w:br/>
        <w:t xml:space="preserve">  lives. </w:t>
        <w:br/>
        <w:t xml:space="preserve">  Rustin </w:t>
        <w:br/>
        <w:t xml:space="preserve">  and </w:t>
        <w:br/>
        <w:t xml:space="preserve">  Rustin </w:t>
        <w:br/>
        <w:t xml:space="preserve">  suggest </w:t>
        <w:br/>
        <w:t xml:space="preserve">  that </w:t>
        <w:br/>
        <w:t xml:space="preserve">  Rowling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“incorporates </w:t>
        <w:br/>
        <w:t xml:space="preserve">  the </w:t>
        <w:br/>
        <w:t xml:space="preserve">  broader </w:t>
        <w:br/>
        <w:t xml:space="preserve">  social </w:t>
        <w:br/>
        <w:t xml:space="preserve">  world </w:t>
        <w:br/>
        <w:t xml:space="preserve">  that, </w:t>
        <w:br/>
        <w:t xml:space="preserve">  often </w:t>
        <w:br/>
        <w:t xml:space="preserve">  implicitly </w:t>
        <w:br/>
        <w:t xml:space="preserve">  and </w:t>
        <w:br/>
        <w:t xml:space="preserve">  metaphorically, </w:t>
        <w:br/>
        <w:t xml:space="preserve">  becomes </w:t>
        <w:br/>
        <w:t xml:space="preserve">  part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</w:t>
        <w:br/>
        <w:t xml:space="preserve">  the </w:t>
        <w:br/>
        <w:t xml:space="preserve">  stories </w:t>
        <w:br/>
        <w:t xml:space="preserve">  and </w:t>
        <w:br/>
        <w:t xml:space="preserve">  gives </w:t>
        <w:br/>
        <w:t xml:space="preserve">  them </w:t>
        <w:br/>
        <w:t xml:space="preserve">  much </w:t>
        <w:br/>
        <w:t xml:space="preserve">  of </w:t>
        <w:br/>
        <w:t xml:space="preserve">  their </w:t>
        <w:br/>
        <w:t xml:space="preserve">  capacity </w:t>
        <w:br/>
        <w:t xml:space="preserve">  to </w:t>
        <w:br/>
        <w:t xml:space="preserve">  surprise </w:t>
        <w:br/>
        <w:t xml:space="preserve">  and </w:t>
        <w:br/>
        <w:t xml:space="preserve">  delight </w:t>
        <w:br/>
        <w:t xml:space="preserve">  the </w:t>
        <w:br/>
        <w:t xml:space="preserve">  reader” </w:t>
        <w:br/>
        <w:t xml:space="preserve">  (as </w:t>
        <w:br/>
        <w:t xml:space="preserve">  cited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</w:t>
        <w:br/>
        <w:t xml:space="preserve">  Noctor, </w:t>
        <w:br/>
        <w:t xml:space="preserve">  2006, </w:t>
        <w:br/>
        <w:t xml:space="preserve">  p. </w:t>
        <w:br/>
        <w:t xml:space="preserve">  580). </w:t>
        <w:br/>
        <w:t xml:space="preserve">  According </w:t>
        <w:br/>
        <w:t xml:space="preserve">  to </w:t>
        <w:br/>
        <w:t xml:space="preserve">  Noel-­‐Smith </w:t>
        <w:br/>
        <w:t xml:space="preserve">  (2001), </w:t>
        <w:br/>
        <w:t xml:space="preserve">  the </w:t>
        <w:br/>
        <w:t xml:space="preserve">  exceptional </w:t>
        <w:br/>
        <w:t xml:space="preserve">  success </w:t>
        <w:br/>
        <w:t xml:space="preserve">  of </w:t>
        <w:br/>
        <w:t xml:space="preserve">  the </w:t>
        <w:br/>
        <w:t xml:space="preserve">  series </w:t>
        <w:br/>
        <w:t xml:space="preserve">  is </w:t>
      </w:r>
      <w:r>
        <w:rPr>
          <w:rFonts w:ascii="" w:hAnsi="" w:eastAsia=""/>
          <w:b w:val="0"/>
          <w:i w:val="0"/>
          <w:color w:val="000000"/>
          <w:sz w:val="24"/>
        </w:rPr>
        <w:t xml:space="preserve">due </w:t>
        <w:br/>
        <w:t xml:space="preserve">  in </w:t>
        <w:br/>
        <w:t xml:space="preserve">  part </w:t>
        <w:br/>
        <w:t xml:space="preserve">  to </w:t>
        <w:br/>
        <w:t xml:space="preserve">  the </w:t>
        <w:br/>
        <w:t xml:space="preserve">  Oedipal </w:t>
        <w:br/>
        <w:t xml:space="preserve">  fantasies </w:t>
        <w:br/>
        <w:t xml:space="preserve">  they </w:t>
        <w:br/>
        <w:t xml:space="preserve">  contain. </w:t>
      </w:r>
    </w:p>
    <w:p>
      <w:pPr>
        <w:sectPr>
          <w:pgSz w:w="12240" w:h="15840"/>
          <w:pgMar w:top="352" w:right="1370" w:bottom="918" w:left="1438" w:header="720" w:footer="720" w:gutter="0"/>
          <w:cols w:space="720" w:num="1" w:equalWidth="0">
            <w:col w:w="9432" w:space="0"/>
            <w:col w:w="9424" w:space="0"/>
            <w:col w:w="9432" w:space="0"/>
            <w:col w:w="9416" w:space="0"/>
            <w:col w:w="9416" w:space="0"/>
            <w:col w:w="9416" w:space="0"/>
            <w:col w:w="94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108" w:right="0" w:firstLine="0"/>
        <w:jc w:val="left"/>
      </w:pP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– </w:t>
        <w:br/>
        <w:t xml:space="preserve">  Vol. </w:t>
        <w:br/>
        <w:t xml:space="preserve">  2, </w:t>
        <w:br/>
        <w:t xml:space="preserve">  Winter/Spring </w:t>
        <w:br/>
        <w:t xml:space="preserve">  2011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L. </w:t>
        <w:br/>
        <w:t xml:space="preserve">  Oldford </w:t>
        <w:br/>
        <w:t xml:space="preserve">  – </w:t>
        <w:br/>
        <w:t xml:space="preserve"> 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Harry </w:t>
        <w:br/>
        <w:t xml:space="preserve">  Potter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and </w:t>
        <w:br/>
        <w:t xml:space="preserve">  Fairytales </w:t>
        <w:br/>
        <w:t xml:space="preserve">  in </w:t>
        <w:br/>
        <w:t xml:space="preserve">  Narrative </w:t>
        <w:br/>
        <w:t xml:space="preserve">  Therapy </w:t>
        <w:br/>
        <w:t xml:space="preserve">   </w:t>
        <w:br/>
        <w:t xml:space="preserve">  9 </w:t>
      </w:r>
    </w:p>
    <w:p>
      <w:pPr>
        <w:autoSpaceDN w:val="0"/>
        <w:autoSpaceDE w:val="0"/>
        <w:widowControl/>
        <w:spacing w:line="336" w:lineRule="exact" w:before="502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Noctor </w:t>
        <w:br/>
        <w:t xml:space="preserve">  (2006) </w:t>
        <w:br/>
        <w:t xml:space="preserve">  utilized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</w:t>
        <w:br/>
        <w:t xml:space="preserve">  in </w:t>
        <w:br/>
        <w:t xml:space="preserve">  group </w:t>
        <w:br/>
        <w:t xml:space="preserve">  narrative </w:t>
        <w:br/>
        <w:t xml:space="preserve">  therapy </w:t>
        <w:br/>
        <w:t xml:space="preserve">  sessions </w:t>
        <w:br/>
        <w:t xml:space="preserve">  with </w:t>
      </w:r>
      <w:r>
        <w:rPr>
          <w:rFonts w:ascii="" w:hAnsi="" w:eastAsia=""/>
          <w:b w:val="0"/>
          <w:i w:val="0"/>
          <w:color w:val="000000"/>
          <w:sz w:val="24"/>
        </w:rPr>
        <w:t xml:space="preserve">adolescents. </w:t>
        <w:br/>
        <w:t xml:space="preserve">  He </w:t>
        <w:br/>
        <w:t xml:space="preserve">  reports </w:t>
        <w:br/>
        <w:t xml:space="preserve">  that </w:t>
        <w:br/>
        <w:t xml:space="preserve">  “the </w:t>
        <w:br/>
        <w:t xml:space="preserve">  form </w:t>
        <w:br/>
        <w:t xml:space="preserve">  of </w:t>
        <w:br/>
        <w:t xml:space="preserve">  directed </w:t>
        <w:br/>
        <w:t xml:space="preserve">  group </w:t>
        <w:br/>
        <w:t xml:space="preserve">  storytelling </w:t>
        <w:br/>
        <w:t xml:space="preserve">  allowed </w:t>
        <w:br/>
        <w:t xml:space="preserve">  the </w:t>
        <w:br/>
        <w:t xml:space="preserve">  young </w:t>
        <w:br/>
        <w:t xml:space="preserve">  people </w:t>
      </w:r>
      <w:r>
        <w:rPr>
          <w:rFonts w:ascii="" w:hAnsi="" w:eastAsia=""/>
          <w:b w:val="0"/>
          <w:i w:val="0"/>
          <w:color w:val="000000"/>
          <w:sz w:val="24"/>
        </w:rPr>
        <w:t xml:space="preserve">to </w:t>
        <w:br/>
        <w:t xml:space="preserve">  do </w:t>
        <w:br/>
        <w:t xml:space="preserve">  something </w:t>
        <w:br/>
        <w:t xml:space="preserve">  that </w:t>
        <w:br/>
        <w:t xml:space="preserve">  previously </w:t>
        <w:br/>
        <w:t xml:space="preserve">  they </w:t>
        <w:br/>
        <w:t xml:space="preserve">  had </w:t>
        <w:br/>
        <w:t xml:space="preserve">  found </w:t>
        <w:br/>
        <w:t xml:space="preserve">  impossible </w:t>
        <w:br/>
        <w:t xml:space="preserve">  to </w:t>
        <w:br/>
        <w:t xml:space="preserve">  do: </w:t>
        <w:br/>
        <w:t xml:space="preserve">  Speak” </w:t>
        <w:br/>
        <w:t xml:space="preserve">  (Noctor, </w:t>
        <w:br/>
        <w:t xml:space="preserve">  2006, </w:t>
        <w:br/>
        <w:t xml:space="preserve">  p.585). </w:t>
      </w:r>
    </w:p>
    <w:p>
      <w:pPr>
        <w:autoSpaceDN w:val="0"/>
        <w:autoSpaceDE w:val="0"/>
        <w:widowControl/>
        <w:spacing w:line="336" w:lineRule="exact" w:before="342" w:after="0"/>
        <w:ind w:left="0" w:right="0" w:firstLine="72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Important </w:t>
        <w:br/>
        <w:t xml:space="preserve">  themes </w:t>
        <w:br/>
        <w:t xml:space="preserve">  in </w:t>
        <w:br/>
        <w:t xml:space="preserve">  </w:t>
      </w:r>
      <w:r>
        <w:rPr>
          <w:rFonts w:ascii="" w:hAnsi="" w:eastAsia=""/>
          <w:b/>
          <w:i/>
          <w:color w:val="000000"/>
          <w:sz w:val="24"/>
        </w:rPr>
        <w:t xml:space="preserve">Harry </w:t>
        <w:br/>
        <w:t xml:space="preserve">  Potter</w:t>
      </w:r>
      <w:r>
        <w:rPr>
          <w:rFonts w:ascii="" w:hAnsi="" w:eastAsia=""/>
          <w:b/>
          <w:i w:val="0"/>
          <w:color w:val="000000"/>
          <w:sz w:val="24"/>
        </w:rPr>
        <w:t xml:space="preserve">: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Several </w:t>
        <w:br/>
        <w:t xml:space="preserve">  resounding </w:t>
        <w:br/>
        <w:t xml:space="preserve">  themes </w:t>
        <w:br/>
        <w:t xml:space="preserve">  in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</w:t>
      </w:r>
      <w:r>
        <w:rPr>
          <w:rFonts w:ascii="" w:hAnsi="" w:eastAsia=""/>
          <w:b w:val="0"/>
          <w:i w:val="0"/>
          <w:color w:val="000000"/>
          <w:sz w:val="24"/>
        </w:rPr>
        <w:t xml:space="preserve">relate </w:t>
        <w:br/>
        <w:t xml:space="preserve">  to </w:t>
        <w:br/>
        <w:t xml:space="preserve">  children’s </w:t>
        <w:br/>
        <w:t xml:space="preserve">  and </w:t>
        <w:br/>
        <w:t xml:space="preserve">  adolescent’s </w:t>
        <w:br/>
        <w:t xml:space="preserve">  daily </w:t>
        <w:br/>
        <w:t xml:space="preserve">  lives, </w:t>
        <w:br/>
        <w:t xml:space="preserve">  making </w:t>
        <w:br/>
        <w:t xml:space="preserve">  the </w:t>
        <w:br/>
        <w:t xml:space="preserve">  series </w:t>
        <w:br/>
        <w:t xml:space="preserve">  a </w:t>
        <w:br/>
        <w:t xml:space="preserve">  great </w:t>
        <w:br/>
        <w:t xml:space="preserve">  literary </w:t>
        <w:br/>
        <w:t xml:space="preserve">  vehicle </w:t>
        <w:br/>
        <w:t xml:space="preserve"> 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bringing </w:t>
        <w:br/>
        <w:t xml:space="preserve">  issues </w:t>
        <w:br/>
        <w:t xml:space="preserve">  to </w:t>
        <w:br/>
        <w:t xml:space="preserve">  the </w:t>
        <w:br/>
        <w:t xml:space="preserve">  forefront </w:t>
        <w:br/>
        <w:t xml:space="preserve">  during </w:t>
        <w:br/>
        <w:t xml:space="preserve">  therapy. </w:t>
        <w:br/>
        <w:t xml:space="preserve">  Basic </w:t>
        <w:br/>
        <w:t xml:space="preserve">  themes </w:t>
        <w:br/>
        <w:t xml:space="preserve">  include </w:t>
        <w:br/>
        <w:t xml:space="preserve">  (a) </w:t>
        <w:br/>
        <w:t xml:space="preserve">  the </w:t>
        <w:br/>
        <w:t xml:space="preserve">  value </w:t>
        <w:br/>
        <w:t xml:space="preserve">  of </w:t>
        <w:br/>
        <w:t xml:space="preserve">  making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clear </w:t>
        <w:br/>
        <w:t xml:space="preserve">  choice; </w:t>
        <w:br/>
        <w:t xml:space="preserve">  (b) </w:t>
        <w:br/>
        <w:t xml:space="preserve">  the </w:t>
        <w:br/>
        <w:t xml:space="preserve">  importance </w:t>
        <w:br/>
        <w:t xml:space="preserve">  of </w:t>
        <w:br/>
        <w:t xml:space="preserve">  developing </w:t>
        <w:br/>
        <w:t xml:space="preserve">  relationships; </w:t>
        <w:br/>
        <w:t xml:space="preserve">  (c) </w:t>
        <w:br/>
        <w:t xml:space="preserve">  the </w:t>
        <w:br/>
        <w:t xml:space="preserve">  power </w:t>
        <w:br/>
        <w:t xml:space="preserve">  of </w:t>
        <w:br/>
        <w:t xml:space="preserve">  jealousy; </w:t>
        <w:br/>
        <w:t xml:space="preserve">  (d) </w:t>
      </w:r>
      <w:r>
        <w:rPr>
          <w:rFonts w:ascii="" w:hAnsi="" w:eastAsia=""/>
          <w:b w:val="0"/>
          <w:i w:val="0"/>
          <w:color w:val="000000"/>
          <w:sz w:val="24"/>
        </w:rPr>
        <w:t xml:space="preserve">dealing </w:t>
        <w:br/>
        <w:t xml:space="preserve">  with </w:t>
        <w:br/>
        <w:t xml:space="preserve">  loss, </w:t>
        <w:br/>
        <w:t xml:space="preserve">  abuse, </w:t>
        <w:br/>
        <w:t xml:space="preserve">  and </w:t>
        <w:br/>
        <w:t xml:space="preserve">  neglect; </w:t>
        <w:br/>
        <w:t xml:space="preserve">  (e) </w:t>
        <w:br/>
        <w:t xml:space="preserve">  self-­‐discovery/learning </w:t>
        <w:br/>
        <w:t xml:space="preserve">  about </w:t>
        <w:br/>
        <w:t xml:space="preserve">  oneself; </w:t>
        <w:br/>
        <w:t xml:space="preserve">  (f) </w:t>
        <w:br/>
        <w:t xml:space="preserve">  trusting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others; </w:t>
        <w:br/>
        <w:t xml:space="preserve">  (g) </w:t>
        <w:br/>
        <w:t xml:space="preserve">  paying </w:t>
        <w:br/>
        <w:t xml:space="preserve">  attention </w:t>
        <w:br/>
        <w:t xml:space="preserve">  to </w:t>
        <w:br/>
        <w:t xml:space="preserve">  dreams; </w:t>
        <w:br/>
        <w:t xml:space="preserve">  and </w:t>
        <w:br/>
        <w:t xml:space="preserve">  (h) </w:t>
        <w:br/>
        <w:t xml:space="preserve">  the </w:t>
        <w:br/>
        <w:t xml:space="preserve">  battle </w:t>
        <w:br/>
        <w:t xml:space="preserve">  between </w:t>
        <w:br/>
        <w:t xml:space="preserve">  good </w:t>
        <w:br/>
        <w:t xml:space="preserve">  and </w:t>
        <w:br/>
        <w:t xml:space="preserve">  evil </w:t>
        <w:br/>
        <w:t xml:space="preserve">  (Noctor, </w:t>
        <w:br/>
        <w:t xml:space="preserve">  2006). </w:t>
      </w:r>
    </w:p>
    <w:p>
      <w:pPr>
        <w:autoSpaceDN w:val="0"/>
        <w:autoSpaceDE w:val="0"/>
        <w:widowControl/>
        <w:spacing w:line="336" w:lineRule="exact" w:before="0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Adolescents </w:t>
        <w:br/>
        <w:t xml:space="preserve">  who </w:t>
        <w:br/>
        <w:t xml:space="preserve">  participated </w:t>
        <w:br/>
        <w:t xml:space="preserve">  in </w:t>
        <w:br/>
        <w:t xml:space="preserve">  a </w:t>
        <w:br/>
        <w:t xml:space="preserve">  narrative </w:t>
        <w:br/>
        <w:t xml:space="preserve">  therapy </w:t>
        <w:br/>
        <w:t xml:space="preserve">  group </w:t>
        <w:br/>
        <w:t xml:space="preserve">  with </w:t>
        <w:br/>
        <w:t xml:space="preserve">  Noctor </w:t>
        <w:br/>
        <w:t xml:space="preserve">  (2006) </w:t>
        <w:br/>
        <w:t xml:space="preserve">  also </w:t>
        <w:br/>
        <w:t xml:space="preserve">  saw </w:t>
        <w:br/>
        <w:t xml:space="preserve">  the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</w:t>
        <w:br/>
        <w:t xml:space="preserve">  as </w:t>
        <w:br/>
        <w:t xml:space="preserve">  having </w:t>
        <w:br/>
        <w:t xml:space="preserve">  links </w:t>
        <w:br/>
        <w:t xml:space="preserve">  to </w:t>
        <w:br/>
        <w:t xml:space="preserve">  modern </w:t>
        <w:br/>
        <w:t xml:space="preserve">  issues </w:t>
        <w:br/>
        <w:t xml:space="preserve">  they </w:t>
        <w:br/>
        <w:t xml:space="preserve">  face </w:t>
        <w:br/>
        <w:t xml:space="preserve">  daily, </w:t>
        <w:br/>
        <w:t xml:space="preserve">  including </w:t>
        <w:br/>
        <w:t xml:space="preserve">  racism, </w:t>
        <w:br/>
        <w:t xml:space="preserve">  sexism,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  <w:br/>
        <w:t xml:space="preserve">  issues </w:t>
        <w:br/>
        <w:t xml:space="preserve">  with </w:t>
        <w:br/>
        <w:t xml:space="preserve">  social </w:t>
        <w:br/>
        <w:t xml:space="preserve">  class. </w:t>
      </w:r>
    </w:p>
    <w:p>
      <w:pPr>
        <w:autoSpaceDN w:val="0"/>
        <w:autoSpaceDE w:val="0"/>
        <w:widowControl/>
        <w:spacing w:line="336" w:lineRule="exact" w:before="0" w:after="0"/>
        <w:ind w:left="0" w:right="288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As </w:t>
        <w:br/>
        <w:t xml:space="preserve">  previously </w:t>
        <w:br/>
        <w:t xml:space="preserve">  described, </w:t>
        <w:br/>
        <w:t xml:space="preserve">  the </w:t>
        <w:br/>
        <w:t xml:space="preserve">  theme </w:t>
        <w:br/>
        <w:t xml:space="preserve">  of </w:t>
        <w:br/>
        <w:t xml:space="preserve">  good </w:t>
        <w:br/>
        <w:t xml:space="preserve">  and </w:t>
        <w:br/>
        <w:t xml:space="preserve">  evil </w:t>
        <w:br/>
        <w:t xml:space="preserve">  is </w:t>
        <w:br/>
        <w:t xml:space="preserve">  one </w:t>
        <w:br/>
        <w:t xml:space="preserve">  that </w:t>
        <w:br/>
        <w:t xml:space="preserve">  resounds </w:t>
        <w:br/>
        <w:t xml:space="preserve">  throughout </w:t>
      </w:r>
      <w:r>
        <w:rPr>
          <w:rFonts w:ascii="" w:hAnsi="" w:eastAsia=""/>
          <w:b w:val="0"/>
          <w:i w:val="0"/>
          <w:color w:val="000000"/>
          <w:sz w:val="24"/>
        </w:rPr>
        <w:t xml:space="preserve">many </w:t>
        <w:br/>
        <w:t xml:space="preserve">  pieces </w:t>
        <w:br/>
        <w:t xml:space="preserve">  of </w:t>
        <w:br/>
        <w:t xml:space="preserve">  fantastical </w:t>
        <w:br/>
        <w:t xml:space="preserve">  literature, </w:t>
        <w:br/>
        <w:t xml:space="preserve">  including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series. </w:t>
        <w:br/>
        <w:t xml:space="preserve">  Lord </w:t>
        <w:br/>
        <w:t xml:space="preserve">  Voldemort </w:t>
      </w:r>
      <w:r>
        <w:rPr>
          <w:rFonts w:ascii="" w:hAnsi="" w:eastAsia=""/>
          <w:b w:val="0"/>
          <w:i w:val="0"/>
          <w:color w:val="000000"/>
          <w:sz w:val="24"/>
        </w:rPr>
        <w:t xml:space="preserve">epitomizes </w:t>
        <w:br/>
        <w:t xml:space="preserve">  evil </w:t>
        <w:br/>
        <w:t xml:space="preserve">  in </w:t>
        <w:br/>
        <w:t xml:space="preserve">  the </w:t>
        <w:br/>
        <w:t xml:space="preserve">  storyline. </w:t>
        <w:br/>
        <w:t xml:space="preserve">  Harry </w:t>
        <w:br/>
        <w:t xml:space="preserve">  is </w:t>
        <w:br/>
        <w:t xml:space="preserve">  consistently </w:t>
        <w:br/>
        <w:t xml:space="preserve">  reminded, </w:t>
        <w:br/>
        <w:t xml:space="preserve">  through </w:t>
        <w:br/>
        <w:t xml:space="preserve">  the </w:t>
        <w:br/>
        <w:t xml:space="preserve">  scar </w:t>
        <w:br/>
        <w:t xml:space="preserve">  on </w:t>
        <w:br/>
        <w:t xml:space="preserve">  his </w:t>
      </w:r>
      <w:r>
        <w:rPr>
          <w:rFonts w:ascii="" w:hAnsi="" w:eastAsia=""/>
          <w:b w:val="0"/>
          <w:i w:val="0"/>
          <w:color w:val="000000"/>
          <w:sz w:val="24"/>
        </w:rPr>
        <w:t xml:space="preserve">forehead, </w:t>
        <w:br/>
        <w:t xml:space="preserve">  of </w:t>
        <w:br/>
        <w:t xml:space="preserve">  the </w:t>
        <w:br/>
        <w:t xml:space="preserve">  dark </w:t>
        <w:br/>
        <w:t xml:space="preserve">  character. </w:t>
        <w:br/>
        <w:t xml:space="preserve">  Harry </w:t>
        <w:br/>
        <w:t xml:space="preserve">  also </w:t>
        <w:br/>
        <w:t xml:space="preserve">  finds </w:t>
        <w:br/>
        <w:t xml:space="preserve">  that </w:t>
        <w:br/>
        <w:t xml:space="preserve">  they </w:t>
        <w:br/>
        <w:t xml:space="preserve">  have </w:t>
        <w:br/>
        <w:t xml:space="preserve">  many </w:t>
        <w:br/>
        <w:t xml:space="preserve">  likenesses, </w:t>
        <w:br/>
        <w:t xml:space="preserve">  including </w:t>
        <w:br/>
        <w:t xml:space="preserve">  a </w:t>
      </w:r>
      <w:r>
        <w:rPr>
          <w:rFonts w:ascii="" w:hAnsi="" w:eastAsia=""/>
          <w:b w:val="0"/>
          <w:i w:val="0"/>
          <w:color w:val="000000"/>
          <w:sz w:val="24"/>
        </w:rPr>
        <w:t xml:space="preserve">physical </w:t>
        <w:br/>
        <w:t xml:space="preserve">  resemblance </w:t>
        <w:br/>
        <w:t xml:space="preserve">  as </w:t>
        <w:br/>
        <w:t xml:space="preserve">  children, </w:t>
        <w:br/>
        <w:t xml:space="preserve">  the </w:t>
        <w:br/>
        <w:t xml:space="preserve">  use </w:t>
        <w:br/>
        <w:t xml:space="preserve">  of </w:t>
        <w:br/>
        <w:t xml:space="preserve">  the </w:t>
        <w:br/>
        <w:t xml:space="preserve">  same </w:t>
        <w:br/>
        <w:t xml:space="preserve">  wand, </w:t>
        <w:br/>
        <w:t xml:space="preserve">  and </w:t>
        <w:br/>
        <w:t xml:space="preserve">  their </w:t>
        <w:br/>
        <w:t xml:space="preserve">  unusual </w:t>
        <w:br/>
        <w:t xml:space="preserve">  aptitude </w:t>
        <w:br/>
        <w:t xml:space="preserve">  for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communicating </w:t>
        <w:br/>
        <w:t xml:space="preserve">  with </w:t>
        <w:br/>
        <w:t xml:space="preserve">  snakes </w:t>
        <w:br/>
        <w:t xml:space="preserve">  (Noctor, </w:t>
        <w:br/>
        <w:t xml:space="preserve">  2006). </w:t>
      </w:r>
    </w:p>
    <w:p>
      <w:pPr>
        <w:autoSpaceDN w:val="0"/>
        <w:autoSpaceDE w:val="0"/>
        <w:widowControl/>
        <w:spacing w:line="336" w:lineRule="exact" w:before="6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Another </w:t>
        <w:br/>
        <w:t xml:space="preserve">  theme </w:t>
        <w:br/>
        <w:t xml:space="preserve">  surrounding </w:t>
        <w:br/>
        <w:t xml:space="preserve">  Lord </w:t>
        <w:br/>
        <w:t xml:space="preserve">  Voldemort </w:t>
        <w:br/>
        <w:t xml:space="preserve">  is </w:t>
        <w:br/>
        <w:t xml:space="preserve">  uncovering </w:t>
        <w:br/>
        <w:t xml:space="preserve">  unconscious </w:t>
        <w:br/>
        <w:t xml:space="preserve">  motivations </w:t>
        <w:br/>
        <w:t xml:space="preserve"> 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learning </w:t>
        <w:br/>
        <w:t xml:space="preserve">  to </w:t>
        <w:br/>
        <w:t xml:space="preserve">  interpret </w:t>
        <w:br/>
        <w:t xml:space="preserve">  one’s </w:t>
        <w:br/>
        <w:t xml:space="preserve">  thoughts </w:t>
        <w:br/>
        <w:t xml:space="preserve">  and </w:t>
        <w:br/>
        <w:t xml:space="preserve">  emotions </w:t>
        <w:br/>
        <w:t xml:space="preserve">  (Noctor, </w:t>
        <w:br/>
        <w:t xml:space="preserve">  2006). </w:t>
        <w:br/>
        <w:t xml:space="preserve">  As </w:t>
        <w:br/>
        <w:t xml:space="preserve">  Harry </w:t>
        <w:br/>
        <w:t xml:space="preserve">  progresses </w:t>
        <w:br/>
        <w:t xml:space="preserve">  through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series </w:t>
        <w:br/>
        <w:t xml:space="preserve">  and </w:t>
        <w:br/>
        <w:t xml:space="preserve">  begins </w:t>
        <w:br/>
        <w:t xml:space="preserve">  to </w:t>
        <w:br/>
        <w:t xml:space="preserve">  grow </w:t>
        <w:br/>
        <w:t xml:space="preserve">  as </w:t>
        <w:br/>
        <w:t xml:space="preserve">  a </w:t>
        <w:br/>
        <w:t xml:space="preserve">  person, </w:t>
        <w:br/>
        <w:t xml:space="preserve">  he </w:t>
        <w:br/>
        <w:t xml:space="preserve">  is </w:t>
        <w:br/>
        <w:t xml:space="preserve">  able </w:t>
        <w:br/>
        <w:t xml:space="preserve">  to </w:t>
        <w:br/>
        <w:t xml:space="preserve">  objectify </w:t>
        <w:br/>
        <w:t xml:space="preserve">  signs </w:t>
        <w:br/>
        <w:t xml:space="preserve">  that </w:t>
        <w:br/>
        <w:t xml:space="preserve">  predict </w:t>
        <w:br/>
        <w:t xml:space="preserve">  Lord </w:t>
      </w:r>
      <w:r>
        <w:rPr>
          <w:rFonts w:ascii="" w:hAnsi="" w:eastAsia=""/>
          <w:b w:val="0"/>
          <w:i w:val="0"/>
          <w:color w:val="000000"/>
          <w:sz w:val="24"/>
        </w:rPr>
        <w:t xml:space="preserve">Voldemort’s </w:t>
        <w:br/>
        <w:t xml:space="preserve">  imminent </w:t>
        <w:br/>
        <w:t xml:space="preserve">  arrival, </w:t>
        <w:br/>
        <w:t xml:space="preserve">  such </w:t>
        <w:br/>
        <w:t xml:space="preserve">  as </w:t>
        <w:br/>
        <w:t xml:space="preserve">  pain </w:t>
        <w:br/>
        <w:t xml:space="preserve">  in </w:t>
        <w:br/>
        <w:t xml:space="preserve">  his </w:t>
        <w:br/>
        <w:t xml:space="preserve">  scar </w:t>
        <w:br/>
        <w:t xml:space="preserve">  and </w:t>
        <w:br/>
        <w:t xml:space="preserve">  nightmares. </w:t>
        <w:br/>
        <w:t xml:space="preserve">  Subsequently, </w:t>
        <w:br/>
        <w:t xml:space="preserve">  Harry </w:t>
      </w:r>
      <w:r>
        <w:rPr>
          <w:rFonts w:ascii="" w:hAnsi="" w:eastAsia=""/>
          <w:b w:val="0"/>
          <w:i w:val="0"/>
          <w:color w:val="000000"/>
          <w:sz w:val="24"/>
        </w:rPr>
        <w:t xml:space="preserve">learns </w:t>
        <w:br/>
        <w:t xml:space="preserve">  to </w:t>
        <w:br/>
        <w:t xml:space="preserve">  ask </w:t>
        <w:br/>
        <w:t xml:space="preserve">  for </w:t>
        <w:br/>
        <w:t xml:space="preserve">  others’ </w:t>
        <w:br/>
        <w:t xml:space="preserve">  help </w:t>
        <w:br/>
        <w:t xml:space="preserve">  more </w:t>
        <w:br/>
        <w:t xml:space="preserve">  quickly </w:t>
        <w:br/>
        <w:t xml:space="preserve">  and </w:t>
        <w:br/>
        <w:t xml:space="preserve">  does </w:t>
        <w:br/>
        <w:t xml:space="preserve">  not </w:t>
        <w:br/>
        <w:t xml:space="preserve">  repress </w:t>
        <w:br/>
        <w:t xml:space="preserve">  thoughts </w:t>
        <w:br/>
        <w:t xml:space="preserve">  and </w:t>
        <w:br/>
        <w:t xml:space="preserve">  dreams </w:t>
        <w:br/>
        <w:t xml:space="preserve">  about </w:t>
        <w:br/>
        <w:t xml:space="preserve">  his </w:t>
      </w:r>
      <w:r>
        <w:rPr>
          <w:rFonts w:ascii="" w:hAnsi="" w:eastAsia=""/>
          <w:b w:val="0"/>
          <w:i w:val="0"/>
          <w:color w:val="000000"/>
          <w:sz w:val="24"/>
        </w:rPr>
        <w:t xml:space="preserve">enemy; </w:t>
        <w:br/>
        <w:t xml:space="preserve">  rather, </w:t>
        <w:br/>
        <w:t xml:space="preserve">  he </w:t>
        <w:br/>
        <w:t xml:space="preserve">  learns </w:t>
        <w:br/>
        <w:t xml:space="preserve">  to </w:t>
        <w:br/>
        <w:t xml:space="preserve">  use </w:t>
        <w:br/>
        <w:t xml:space="preserve">  these </w:t>
        <w:br/>
        <w:t xml:space="preserve">  as </w:t>
        <w:br/>
        <w:t xml:space="preserve">  a </w:t>
        <w:br/>
        <w:t xml:space="preserve">  tool </w:t>
        <w:br/>
        <w:t xml:space="preserve">  for </w:t>
        <w:br/>
        <w:t xml:space="preserve">  survival. </w:t>
        <w:br/>
        <w:t xml:space="preserve">  Noctor </w:t>
        <w:br/>
        <w:t xml:space="preserve">  (2006) </w:t>
        <w:br/>
        <w:t xml:space="preserve">  draws </w:t>
        <w:br/>
        <w:t xml:space="preserve">  similarities </w:t>
      </w:r>
      <w:r>
        <w:rPr>
          <w:rFonts w:ascii="" w:hAnsi="" w:eastAsia=""/>
          <w:b w:val="0"/>
          <w:i w:val="0"/>
          <w:color w:val="000000"/>
          <w:sz w:val="24"/>
        </w:rPr>
        <w:t xml:space="preserve">between </w:t>
        <w:br/>
        <w:t xml:space="preserve">  this </w:t>
        <w:br/>
        <w:t xml:space="preserve">  example </w:t>
        <w:br/>
        <w:t xml:space="preserve">  and </w:t>
        <w:br/>
        <w:t xml:space="preserve">  the </w:t>
        <w:br/>
        <w:t xml:space="preserve">  psychotherapy </w:t>
        <w:br/>
        <w:t xml:space="preserve">  treatments </w:t>
        <w:br/>
        <w:t xml:space="preserve">  that </w:t>
        <w:br/>
        <w:t xml:space="preserve">  entail </w:t>
        <w:br/>
        <w:t xml:space="preserve">  identifying </w:t>
        <w:br/>
        <w:t xml:space="preserve">  and </w:t>
        <w:br/>
        <w:t xml:space="preserve">  dealing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with </w:t>
        <w:br/>
        <w:t xml:space="preserve">  fears. </w:t>
        <w:br/>
        <w:t xml:space="preserve">  Noctor </w:t>
        <w:br/>
        <w:t xml:space="preserve">  uses </w:t>
        <w:br/>
        <w:t xml:space="preserve">  Harry’s </w:t>
        <w:br/>
        <w:t xml:space="preserve">  situation </w:t>
        <w:br/>
        <w:t xml:space="preserve">  to </w:t>
        <w:br/>
        <w:t xml:space="preserve">  provide </w:t>
        <w:br/>
        <w:t xml:space="preserve">  a </w:t>
        <w:br/>
        <w:t xml:space="preserve">  concrete </w:t>
        <w:br/>
        <w:t xml:space="preserve">  example </w:t>
        <w:br/>
        <w:t xml:space="preserve">  and </w:t>
        <w:br/>
        <w:t xml:space="preserve">  illustrate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importance </w:t>
        <w:br/>
        <w:t xml:space="preserve">  of </w:t>
        <w:br/>
        <w:t xml:space="preserve">  seeking </w:t>
        <w:br/>
        <w:t xml:space="preserve">  assistance </w:t>
        <w:br/>
        <w:t xml:space="preserve">  and </w:t>
        <w:br/>
        <w:t xml:space="preserve">  of </w:t>
        <w:br/>
        <w:t xml:space="preserve">  becoming </w:t>
        <w:br/>
        <w:t xml:space="preserve">  aware </w:t>
        <w:br/>
        <w:t xml:space="preserve">  of </w:t>
        <w:br/>
        <w:t xml:space="preserve">  our </w:t>
        <w:br/>
        <w:t xml:space="preserve">  thoughts </w:t>
        <w:br/>
        <w:t xml:space="preserve">  and </w:t>
        <w:br/>
        <w:t xml:space="preserve">  feelings </w:t>
        <w:br/>
        <w:t xml:space="preserve">  rather </w:t>
      </w:r>
      <w:r>
        <w:rPr>
          <w:rFonts w:ascii="" w:hAnsi="" w:eastAsia=""/>
          <w:b w:val="0"/>
          <w:i w:val="0"/>
          <w:color w:val="000000"/>
          <w:sz w:val="24"/>
        </w:rPr>
        <w:t xml:space="preserve">than </w:t>
        <w:br/>
        <w:t xml:space="preserve">  suppressing </w:t>
        <w:br/>
        <w:t xml:space="preserve">  them. </w:t>
      </w:r>
    </w:p>
    <w:p>
      <w:pPr>
        <w:autoSpaceDN w:val="0"/>
        <w:autoSpaceDE w:val="0"/>
        <w:widowControl/>
        <w:spacing w:line="336" w:lineRule="exact" w:before="6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Pahel </w:t>
        <w:br/>
        <w:t xml:space="preserve">  (2001) </w:t>
        <w:br/>
        <w:t xml:space="preserve">  has </w:t>
        <w:br/>
        <w:t xml:space="preserve">  also </w:t>
        <w:br/>
        <w:t xml:space="preserve">  used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</w:t>
        <w:br/>
        <w:t xml:space="preserve">  in </w:t>
        <w:br/>
        <w:t xml:space="preserve">  psychotherapy, </w:t>
        <w:br/>
        <w:t xml:space="preserve">  focusing </w:t>
        <w:br/>
        <w:t xml:space="preserve">  its </w:t>
        <w:br/>
        <w:t xml:space="preserve">  use </w:t>
        <w:br/>
        <w:t xml:space="preserve">  on </w:t>
      </w:r>
      <w:r>
        <w:rPr>
          <w:rFonts w:ascii="" w:hAnsi="" w:eastAsia=""/>
          <w:b w:val="0"/>
          <w:i w:val="0"/>
          <w:color w:val="000000"/>
          <w:sz w:val="24"/>
        </w:rPr>
        <w:t xml:space="preserve">children </w:t>
        <w:br/>
        <w:t xml:space="preserve">  and </w:t>
        <w:br/>
        <w:t xml:space="preserve">  adolescents </w:t>
        <w:br/>
        <w:t xml:space="preserve">  dealing </w:t>
        <w:br/>
        <w:t xml:space="preserve">  with </w:t>
        <w:br/>
        <w:t xml:space="preserve">  childhood </w:t>
        <w:br/>
        <w:t xml:space="preserve">  abuse </w:t>
        <w:br/>
        <w:t xml:space="preserve">  (as </w:t>
        <w:br/>
        <w:t xml:space="preserve">  cited </w:t>
        <w:br/>
        <w:t xml:space="preserve">  in </w:t>
        <w:br/>
        <w:t xml:space="preserve">  Noctor, </w:t>
        <w:br/>
        <w:t xml:space="preserve">  2006). </w:t>
        <w:br/>
        <w:t xml:space="preserve">  The </w:t>
        <w:br/>
        <w:t xml:space="preserve">  first </w:t>
        <w:br/>
        <w:t xml:space="preserve">  book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</w:t>
        <w:br/>
        <w:t xml:space="preserve">  (Rowling, </w:t>
        <w:br/>
        <w:t xml:space="preserve">  2004) </w:t>
        <w:br/>
        <w:t xml:space="preserve">  begins </w:t>
        <w:br/>
        <w:t xml:space="preserve">  with </w:t>
        <w:br/>
        <w:t xml:space="preserve">  Harry </w:t>
        <w:br/>
        <w:t xml:space="preserve">  suffering </w:t>
        <w:br/>
        <w:t xml:space="preserve">  from </w:t>
        <w:br/>
        <w:t xml:space="preserve">  abuse </w:t>
        <w:br/>
        <w:t xml:space="preserve">  and </w:t>
        <w:br/>
        <w:t xml:space="preserve">  neglect </w:t>
      </w:r>
      <w:r>
        <w:rPr>
          <w:rFonts w:ascii="" w:hAnsi="" w:eastAsia=""/>
          <w:b w:val="0"/>
          <w:i w:val="0"/>
          <w:color w:val="000000"/>
          <w:sz w:val="24"/>
        </w:rPr>
        <w:t xml:space="preserve">with </w:t>
        <w:br/>
        <w:t xml:space="preserve">  the </w:t>
        <w:br/>
        <w:t xml:space="preserve">  Dursley </w:t>
        <w:br/>
        <w:t xml:space="preserve">  family. </w:t>
        <w:br/>
        <w:t xml:space="preserve">  Harry’s </w:t>
        <w:br/>
        <w:t xml:space="preserve">  world </w:t>
        <w:br/>
        <w:t xml:space="preserve">  then </w:t>
        <w:br/>
        <w:t xml:space="preserve">  turns </w:t>
        <w:br/>
        <w:t xml:space="preserve">  upside-­‐down </w:t>
        <w:br/>
        <w:t xml:space="preserve">  with </w:t>
        <w:br/>
        <w:t xml:space="preserve">  the </w:t>
        <w:br/>
        <w:t xml:space="preserve">  arrival </w:t>
        <w:br/>
        <w:t xml:space="preserve">  of </w:t>
        <w:br/>
        <w:t xml:space="preserve">  Hagrid. </w:t>
        <w:br/>
        <w:t xml:space="preserve">  Harry </w:t>
      </w:r>
      <w:r>
        <w:rPr>
          <w:rFonts w:ascii="" w:hAnsi="" w:eastAsia=""/>
          <w:b w:val="0"/>
          <w:i w:val="0"/>
          <w:color w:val="000000"/>
          <w:sz w:val="24"/>
        </w:rPr>
        <w:t xml:space="preserve">must </w:t>
        <w:br/>
        <w:t xml:space="preserve">  make </w:t>
        <w:br/>
        <w:t xml:space="preserve">  a </w:t>
        <w:br/>
        <w:t xml:space="preserve">  decision </w:t>
        <w:br/>
        <w:t xml:space="preserve">  to </w:t>
        <w:br/>
        <w:t xml:space="preserve">  leave </w:t>
        <w:br/>
        <w:t xml:space="preserve">  a </w:t>
        <w:br/>
        <w:t xml:space="preserve">  familiar </w:t>
        <w:br/>
        <w:t xml:space="preserve">  environment, </w:t>
        <w:br/>
        <w:t xml:space="preserve">  or </w:t>
        <w:br/>
        <w:t xml:space="preserve">  to </w:t>
        <w:br/>
        <w:t xml:space="preserve">  trust </w:t>
        <w:br/>
        <w:t xml:space="preserve">  a </w:t>
        <w:br/>
        <w:t xml:space="preserve">  stranger. </w:t>
        <w:br/>
        <w:t xml:space="preserve">  Pahel </w:t>
        <w:br/>
        <w:t xml:space="preserve">  relates </w:t>
        <w:br/>
        <w:t xml:space="preserve">  this </w:t>
      </w:r>
      <w:r>
        <w:rPr>
          <w:rFonts w:ascii="" w:hAnsi="" w:eastAsia=""/>
          <w:b w:val="0"/>
          <w:i w:val="0"/>
          <w:color w:val="000000"/>
          <w:sz w:val="24"/>
        </w:rPr>
        <w:t xml:space="preserve">moment </w:t>
        <w:br/>
        <w:t xml:space="preserve">  to </w:t>
        <w:br/>
        <w:t xml:space="preserve">  the </w:t>
        <w:br/>
        <w:t xml:space="preserve">  anxiety </w:t>
        <w:br/>
        <w:t xml:space="preserve">  of </w:t>
        <w:br/>
        <w:t xml:space="preserve">  a </w:t>
        <w:br/>
        <w:t xml:space="preserve">  person </w:t>
        <w:br/>
        <w:t xml:space="preserve">  beginning </w:t>
        <w:br/>
        <w:t xml:space="preserve">  psychotherapy, </w:t>
        <w:br/>
        <w:t xml:space="preserve">  as </w:t>
        <w:br/>
        <w:t xml:space="preserve">  it </w:t>
        <w:br/>
        <w:t xml:space="preserve">  is </w:t>
        <w:br/>
        <w:t xml:space="preserve">  also </w:t>
        <w:br/>
        <w:t xml:space="preserve">  extremely </w:t>
        <w:br/>
        <w:t xml:space="preserve">  anxiety-­‐</w:t>
      </w:r>
      <w:r>
        <w:rPr>
          <w:rFonts w:ascii="" w:hAnsi="" w:eastAsia=""/>
          <w:b w:val="0"/>
          <w:i w:val="0"/>
          <w:color w:val="000000"/>
          <w:sz w:val="24"/>
        </w:rPr>
        <w:t xml:space="preserve">provoking </w:t>
        <w:br/>
        <w:t xml:space="preserve">  and </w:t>
        <w:br/>
        <w:t xml:space="preserve">  unknown. </w:t>
        <w:br/>
        <w:t xml:space="preserve">  As </w:t>
        <w:br/>
        <w:t xml:space="preserve">  both </w:t>
        <w:br/>
        <w:t xml:space="preserve">  Harry </w:t>
        <w:br/>
        <w:t xml:space="preserve">  and </w:t>
        <w:br/>
        <w:t xml:space="preserve">  the </w:t>
        <w:br/>
        <w:t xml:space="preserve">  individual </w:t>
        <w:br/>
        <w:t xml:space="preserve">  take </w:t>
        <w:br/>
        <w:t xml:space="preserve">  that </w:t>
        <w:br/>
        <w:t xml:space="preserve">  first </w:t>
        <w:br/>
        <w:t xml:space="preserve">  step, </w:t>
        <w:br/>
        <w:t xml:space="preserve">  it </w:t>
        <w:br/>
        <w:t xml:space="preserve">  begins </w:t>
        <w:br/>
        <w:t xml:space="preserve">  “the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hard </w:t>
        <w:br/>
        <w:t xml:space="preserve">  work </w:t>
        <w:br/>
        <w:t xml:space="preserve">  of </w:t>
        <w:br/>
        <w:t xml:space="preserve">  discovery </w:t>
        <w:br/>
        <w:t xml:space="preserve">  and </w:t>
        <w:br/>
        <w:t xml:space="preserve">  reconstruction, </w:t>
        <w:br/>
        <w:t xml:space="preserve">  [in </w:t>
        <w:br/>
        <w:t xml:space="preserve">  which </w:t>
        <w:br/>
        <w:t xml:space="preserve">  they </w:t>
        <w:br/>
        <w:t xml:space="preserve">  know] </w:t>
        <w:br/>
        <w:t xml:space="preserve">  only </w:t>
        <w:br/>
        <w:t xml:space="preserve">  that </w:t>
        <w:br/>
        <w:t xml:space="preserve">  they </w:t>
        <w:br/>
        <w:t xml:space="preserve">  want </w:t>
        <w:br/>
        <w:t xml:space="preserve">  to </w:t>
        <w:br/>
        <w:t xml:space="preserve">  leave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pain </w:t>
        <w:br/>
        <w:t xml:space="preserve">  behind” </w:t>
        <w:br/>
        <w:t xml:space="preserve">  (as </w:t>
        <w:br/>
        <w:t xml:space="preserve">  cited </w:t>
        <w:br/>
        <w:t xml:space="preserve">  in </w:t>
        <w:br/>
        <w:t xml:space="preserve">  Noctor, </w:t>
        <w:br/>
        <w:t xml:space="preserve">  2006, </w:t>
        <w:br/>
        <w:t xml:space="preserve">  p. </w:t>
        <w:br/>
        <w:t xml:space="preserve">  583). </w:t>
      </w:r>
    </w:p>
    <w:p>
      <w:pPr>
        <w:sectPr>
          <w:pgSz w:w="12240" w:h="15840"/>
          <w:pgMar w:top="352" w:right="1380" w:bottom="822" w:left="1438" w:header="720" w:footer="720" w:gutter="0"/>
          <w:cols w:space="720" w:num="1" w:equalWidth="0">
            <w:col w:w="9422" w:space="0"/>
            <w:col w:w="9432" w:space="0"/>
            <w:col w:w="9424" w:space="0"/>
            <w:col w:w="9432" w:space="0"/>
            <w:col w:w="9416" w:space="0"/>
            <w:col w:w="9416" w:space="0"/>
            <w:col w:w="9416" w:space="0"/>
            <w:col w:w="94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– </w:t>
        <w:br/>
        <w:t xml:space="preserve">  Vol. </w:t>
        <w:br/>
        <w:t xml:space="preserve">  2, </w:t>
        <w:br/>
        <w:t xml:space="preserve">  Winter/Spring </w:t>
        <w:br/>
        <w:t xml:space="preserve">  2011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L. </w:t>
        <w:br/>
        <w:t xml:space="preserve">  Oldford </w:t>
        <w:br/>
        <w:t xml:space="preserve">  – </w:t>
        <w:br/>
        <w:t xml:space="preserve"> 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Harry </w:t>
        <w:br/>
        <w:t xml:space="preserve">  Potter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and </w:t>
        <w:br/>
        <w:t xml:space="preserve">  Fairytales </w:t>
        <w:br/>
        <w:t xml:space="preserve">  in </w:t>
        <w:br/>
        <w:t xml:space="preserve">  Narrative </w:t>
        <w:br/>
        <w:t xml:space="preserve">  Therapy </w:t>
        <w:br/>
        <w:t xml:space="preserve">   </w:t>
        <w:br/>
        <w:t xml:space="preserve">  10 </w:t>
      </w:r>
    </w:p>
    <w:p>
      <w:pPr>
        <w:autoSpaceDN w:val="0"/>
        <w:autoSpaceDE w:val="0"/>
        <w:widowControl/>
        <w:spacing w:line="338" w:lineRule="exact" w:before="50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These </w:t>
        <w:br/>
        <w:t xml:space="preserve">  are </w:t>
        <w:br/>
        <w:t xml:space="preserve">  only </w:t>
        <w:br/>
        <w:t xml:space="preserve">  two </w:t>
        <w:br/>
        <w:t xml:space="preserve">  examples </w:t>
        <w:br/>
        <w:t xml:space="preserve">  related </w:t>
        <w:br/>
        <w:t xml:space="preserve">  to </w:t>
        <w:br/>
        <w:t xml:space="preserve">  the </w:t>
        <w:br/>
        <w:t xml:space="preserve">  themes </w:t>
        <w:br/>
        <w:t xml:space="preserve">  listed </w:t>
        <w:br/>
        <w:t xml:space="preserve">  above. </w:t>
        <w:br/>
        <w:t xml:space="preserve">  Many </w:t>
        <w:br/>
        <w:t xml:space="preserve">  examples </w:t>
        <w:br/>
        <w:t xml:space="preserve">  within </w:t>
      </w:r>
      <w:r>
        <w:rPr>
          <w:rFonts w:ascii="" w:hAnsi="" w:eastAsia=""/>
          <w:b w:val="0"/>
          <w:i w:val="0"/>
          <w:color w:val="000000"/>
          <w:sz w:val="24"/>
        </w:rPr>
        <w:t xml:space="preserve">each </w:t>
        <w:br/>
        <w:t xml:space="preserve">  theme </w:t>
        <w:br/>
        <w:t xml:space="preserve">  are </w:t>
        <w:br/>
        <w:t xml:space="preserve">  prevalent </w:t>
        <w:br/>
        <w:t xml:space="preserve">  throughout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</w:t>
        <w:br/>
        <w:t xml:space="preserve">  (Noctor, </w:t>
        <w:br/>
        <w:t xml:space="preserve">  2006). </w:t>
        <w:br/>
        <w:t xml:space="preserve">  While </w:t>
        <w:br/>
        <w:t xml:space="preserve">  these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themes </w:t>
        <w:br/>
        <w:t xml:space="preserve">  are </w:t>
        <w:br/>
        <w:t xml:space="preserve">  vital </w:t>
        <w:br/>
        <w:t xml:space="preserve">  to </w:t>
        <w:br/>
        <w:t xml:space="preserve">  the </w:t>
        <w:br/>
        <w:t xml:space="preserve">  success </w:t>
        <w:br/>
        <w:t xml:space="preserve">  of </w:t>
        <w:br/>
        <w:t xml:space="preserve">  the </w:t>
        <w:br/>
        <w:t xml:space="preserve">  book, </w:t>
        <w:br/>
        <w:t xml:space="preserve">  the </w:t>
        <w:br/>
        <w:t xml:space="preserve">  examples </w:t>
        <w:br/>
        <w:t xml:space="preserve">  are </w:t>
        <w:br/>
        <w:t xml:space="preserve">  illustrative </w:t>
        <w:br/>
        <w:t xml:space="preserve">  in </w:t>
        <w:br/>
        <w:t xml:space="preserve">  an </w:t>
        <w:br/>
        <w:t xml:space="preserve">  examination </w:t>
        <w:br/>
        <w:t xml:space="preserve"> 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their </w:t>
        <w:br/>
        <w:t xml:space="preserve">  potential </w:t>
        <w:br/>
        <w:t xml:space="preserve">  linkages </w:t>
        <w:br/>
        <w:t xml:space="preserve">  to </w:t>
        <w:br/>
        <w:t xml:space="preserve">  narrative </w:t>
        <w:br/>
        <w:t xml:space="preserve">  and </w:t>
        <w:br/>
        <w:t xml:space="preserve">  psychotherapy. </w:t>
      </w:r>
    </w:p>
    <w:p>
      <w:pPr>
        <w:autoSpaceDN w:val="0"/>
        <w:autoSpaceDE w:val="0"/>
        <w:widowControl/>
        <w:spacing w:line="336" w:lineRule="exact" w:before="336" w:after="0"/>
        <w:ind w:left="0" w:right="144" w:firstLine="720"/>
        <w:jc w:val="left"/>
      </w:pPr>
      <w:r>
        <w:rPr>
          <w:rFonts w:ascii="" w:hAnsi="" w:eastAsia=""/>
          <w:b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/>
          <w:i w:val="0"/>
          <w:color w:val="000000"/>
          <w:sz w:val="24"/>
        </w:rPr>
        <w:t xml:space="preserve">from </w:t>
        <w:br/>
        <w:t xml:space="preserve">  a </w:t>
        <w:br/>
        <w:t xml:space="preserve">  psychotherapeutic </w:t>
        <w:br/>
        <w:t xml:space="preserve">  perspective: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Another </w:t>
        <w:br/>
        <w:t xml:space="preserve">  area </w:t>
        <w:br/>
        <w:t xml:space="preserve">  that </w:t>
        <w:br/>
        <w:t xml:space="preserve">  must </w:t>
        <w:br/>
        <w:t xml:space="preserve">  be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considered </w:t>
        <w:br/>
        <w:t xml:space="preserve">  within </w:t>
        <w:br/>
        <w:t xml:space="preserve">  the </w:t>
        <w:br/>
        <w:t xml:space="preserve">  use </w:t>
        <w:br/>
        <w:t xml:space="preserve">  of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</w:t>
        <w:br/>
        <w:t xml:space="preserve">  is </w:t>
        <w:br/>
        <w:t xml:space="preserve">  its </w:t>
        <w:br/>
        <w:t xml:space="preserve">  relationship </w:t>
        <w:br/>
        <w:t xml:space="preserve">  to </w:t>
        <w:br/>
        <w:t xml:space="preserve">  the </w:t>
        <w:br/>
        <w:t xml:space="preserve">  psychotherapy </w:t>
      </w:r>
      <w:r>
        <w:rPr>
          <w:rFonts w:ascii="" w:hAnsi="" w:eastAsia=""/>
          <w:b w:val="0"/>
          <w:i w:val="0"/>
          <w:color w:val="000000"/>
          <w:sz w:val="24"/>
        </w:rPr>
        <w:t xml:space="preserve">principles, </w:t>
        <w:br/>
        <w:t xml:space="preserve">  particularly </w:t>
        <w:br/>
        <w:t xml:space="preserve">  the </w:t>
        <w:br/>
        <w:t xml:space="preserve">  unconscious, </w:t>
        <w:br/>
        <w:t xml:space="preserve">  the </w:t>
        <w:br/>
        <w:t xml:space="preserve">  reality </w:t>
        <w:br/>
        <w:t xml:space="preserve">  principle, </w:t>
        <w:br/>
        <w:t xml:space="preserve">  and </w:t>
        <w:br/>
        <w:t xml:space="preserve">  the </w:t>
        <w:br/>
        <w:t xml:space="preserve">  Oedipal </w:t>
        <w:br/>
        <w:t xml:space="preserve">  complex.</w:t>
      </w:r>
      <w:r>
        <w:rPr>
          <w:rFonts w:ascii="" w:hAnsi="" w:eastAsia=""/>
          <w:b w:val="0"/>
          <w:i w:val="0"/>
          <w:color w:val="000000"/>
          <w:sz w:val="24"/>
        </w:rPr>
        <w:t>Noel-­‐</w:t>
      </w:r>
      <w:r>
        <w:rPr>
          <w:rFonts w:ascii="" w:hAnsi="" w:eastAsia=""/>
          <w:b w:val="0"/>
          <w:i w:val="0"/>
          <w:color w:val="000000"/>
          <w:sz w:val="24"/>
        </w:rPr>
        <w:t xml:space="preserve">Smith </w:t>
        <w:br/>
        <w:t xml:space="preserve">  (2001) </w:t>
        <w:br/>
        <w:t xml:space="preserve">  asserts </w:t>
        <w:br/>
        <w:t xml:space="preserve">  that </w:t>
        <w:br/>
        <w:t xml:space="preserve">  works </w:t>
        <w:br/>
        <w:t xml:space="preserve">  of </w:t>
        <w:br/>
        <w:t xml:space="preserve">  fiction </w:t>
        <w:br/>
        <w:t xml:space="preserve">  appease </w:t>
        <w:br/>
        <w:t xml:space="preserve">  the </w:t>
        <w:br/>
        <w:t xml:space="preserve">  reality </w:t>
        <w:br/>
        <w:t xml:space="preserve">  principle, </w:t>
        <w:br/>
        <w:t xml:space="preserve">  defined </w:t>
        <w:br/>
        <w:t xml:space="preserve">  in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psychoanalytic </w:t>
        <w:br/>
        <w:t xml:space="preserve">  field </w:t>
        <w:br/>
        <w:t xml:space="preserve">  as </w:t>
        <w:br/>
        <w:t xml:space="preserve">  when </w:t>
        <w:br/>
        <w:t xml:space="preserve">  one </w:t>
        <w:br/>
        <w:t xml:space="preserve">  defers </w:t>
        <w:br/>
        <w:t xml:space="preserve">  instant </w:t>
        <w:br/>
        <w:t xml:space="preserve">  gratification </w:t>
        <w:br/>
        <w:t xml:space="preserve">  when </w:t>
        <w:br/>
        <w:t xml:space="preserve">  necessary </w:t>
        <w:br/>
        <w:t xml:space="preserve">  because </w:t>
        <w:br/>
        <w:t xml:space="preserve"> 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obstacles </w:t>
        <w:br/>
        <w:t xml:space="preserve">  due </w:t>
        <w:br/>
        <w:t xml:space="preserve">  to </w:t>
        <w:br/>
        <w:t xml:space="preserve">  reality. </w:t>
        <w:br/>
        <w:t xml:space="preserve">  The </w:t>
        <w:br/>
        <w:t xml:space="preserve">  reality </w:t>
        <w:br/>
        <w:t xml:space="preserve">  principle </w:t>
        <w:br/>
        <w:t xml:space="preserve">  is </w:t>
        <w:br/>
        <w:t xml:space="preserve">  appeased </w:t>
        <w:br/>
        <w:t xml:space="preserve">  due </w:t>
        <w:br/>
        <w:t xml:space="preserve">  to </w:t>
        <w:br/>
        <w:t xml:space="preserve">  the </w:t>
        <w:br/>
        <w:t xml:space="preserve">  fact </w:t>
        <w:br/>
        <w:t xml:space="preserve">  that </w:t>
        <w:br/>
        <w:t xml:space="preserve">  readers </w:t>
        <w:br/>
        <w:t xml:space="preserve">  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consciously </w:t>
        <w:br/>
        <w:t xml:space="preserve">  aware </w:t>
        <w:br/>
        <w:t xml:space="preserve">  that </w:t>
        <w:br/>
        <w:t xml:space="preserve">  what </w:t>
        <w:br/>
        <w:t xml:space="preserve">  they </w:t>
        <w:br/>
        <w:t xml:space="preserve">  are </w:t>
        <w:br/>
        <w:t xml:space="preserve">  reading </w:t>
        <w:br/>
        <w:t xml:space="preserve">  is </w:t>
        <w:br/>
        <w:t xml:space="preserve">  not </w:t>
        <w:br/>
        <w:t xml:space="preserve">  real. </w:t>
        <w:br/>
        <w:t xml:space="preserve">  Thus, </w:t>
        <w:br/>
        <w:t xml:space="preserve">  one’s </w:t>
        <w:br/>
        <w:t xml:space="preserve">  id </w:t>
        <w:br/>
        <w:t xml:space="preserve">  (immediate </w:t>
        <w:br/>
        <w:t xml:space="preserve">  pleasure-­‐</w:t>
      </w:r>
      <w:r>
        <w:rPr>
          <w:rFonts w:ascii="" w:hAnsi="" w:eastAsia=""/>
          <w:b w:val="0"/>
          <w:i w:val="0"/>
          <w:color w:val="000000"/>
          <w:sz w:val="24"/>
        </w:rPr>
        <w:t xml:space="preserve">seeking </w:t>
        <w:br/>
        <w:t xml:space="preserve">  drive </w:t>
        <w:br/>
        <w:t xml:space="preserve">  in </w:t>
        <w:br/>
        <w:t xml:space="preserve">  the </w:t>
        <w:br/>
        <w:t xml:space="preserve">  psyche) </w:t>
        <w:br/>
        <w:t xml:space="preserve">  fantasies </w:t>
        <w:br/>
        <w:t xml:space="preserve">  can </w:t>
        <w:br/>
        <w:t xml:space="preserve">  be </w:t>
        <w:br/>
        <w:t xml:space="preserve">  realized </w:t>
        <w:br/>
        <w:t xml:space="preserve">  through </w:t>
        <w:br/>
        <w:t xml:space="preserve">  immersion </w:t>
        <w:br/>
        <w:t xml:space="preserve">  in </w:t>
        <w:br/>
        <w:t xml:space="preserve">  the </w:t>
        <w:br/>
        <w:t xml:space="preserve">  book, </w:t>
        <w:br/>
        <w:t xml:space="preserve">  without </w:t>
      </w:r>
      <w:r>
        <w:rPr>
          <w:rFonts w:ascii="" w:hAnsi="" w:eastAsia=""/>
          <w:b w:val="0"/>
          <w:i w:val="0"/>
          <w:color w:val="000000"/>
          <w:sz w:val="24"/>
        </w:rPr>
        <w:t xml:space="preserve">any </w:t>
        <w:br/>
        <w:t xml:space="preserve">  dangers </w:t>
        <w:br/>
        <w:t xml:space="preserve">  that </w:t>
        <w:br/>
        <w:t xml:space="preserve">  may </w:t>
        <w:br/>
        <w:t xml:space="preserve">  be </w:t>
        <w:br/>
        <w:t xml:space="preserve">  associated </w:t>
        <w:br/>
        <w:t xml:space="preserve">  with </w:t>
        <w:br/>
        <w:t xml:space="preserve">  actually </w:t>
        <w:br/>
        <w:t xml:space="preserve">  acting </w:t>
        <w:br/>
        <w:t xml:space="preserve">  out </w:t>
        <w:br/>
        <w:t xml:space="preserve">  the </w:t>
        <w:br/>
        <w:t xml:space="preserve">  fantasy. </w:t>
      </w:r>
    </w:p>
    <w:p>
      <w:pPr>
        <w:autoSpaceDN w:val="0"/>
        <w:autoSpaceDE w:val="0"/>
        <w:widowControl/>
        <w:spacing w:line="338" w:lineRule="exact" w:before="2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 </w:t>
        <w:br/>
        <w:t xml:space="preserve">  primary </w:t>
        <w:br/>
        <w:t xml:space="preserve">  example </w:t>
        <w:br/>
        <w:t xml:space="preserve">  of </w:t>
        <w:br/>
        <w:t xml:space="preserve">  this </w:t>
        <w:br/>
        <w:t xml:space="preserve">  in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</w:t>
        <w:br/>
        <w:t xml:space="preserve">  is </w:t>
        <w:br/>
        <w:t xml:space="preserve">  when </w:t>
        <w:br/>
        <w:t xml:space="preserve">  Harry </w:t>
        <w:br/>
        <w:t xml:space="preserve">  must </w:t>
        <w:br/>
        <w:t xml:space="preserve">  find </w:t>
        <w:br/>
        <w:t xml:space="preserve">  Platform </w:t>
        <w:br/>
        <w:t xml:space="preserve">  9¾ </w:t>
      </w:r>
      <w:r>
        <w:rPr>
          <w:rFonts w:ascii="" w:hAnsi="" w:eastAsia=""/>
          <w:b w:val="0"/>
          <w:i w:val="0"/>
          <w:color w:val="000000"/>
          <w:sz w:val="24"/>
        </w:rPr>
        <w:t xml:space="preserve">at </w:t>
        <w:br/>
        <w:t xml:space="preserve">  Kings </w:t>
        <w:br/>
        <w:t xml:space="preserve">  Cross </w:t>
        <w:br/>
        <w:t xml:space="preserve">  Station </w:t>
        <w:br/>
        <w:t xml:space="preserve">  to </w:t>
        <w:br/>
        <w:t xml:space="preserve">  catch </w:t>
        <w:br/>
        <w:t xml:space="preserve">  the </w:t>
        <w:br/>
        <w:t xml:space="preserve">  train </w:t>
        <w:br/>
        <w:t xml:space="preserve">  that </w:t>
        <w:br/>
        <w:t xml:space="preserve">  will </w:t>
        <w:br/>
        <w:t xml:space="preserve">  take </w:t>
        <w:br/>
        <w:t xml:space="preserve">  him </w:t>
        <w:br/>
        <w:t xml:space="preserve">  to </w:t>
        <w:br/>
        <w:t xml:space="preserve">  Hogwarts. </w:t>
        <w:br/>
        <w:t xml:space="preserve">   </w:t>
        <w:br/>
        <w:t xml:space="preserve">  According </w:t>
        <w:br/>
        <w:t xml:space="preserve">  to </w:t>
        <w:br/>
        <w:t xml:space="preserve">  Noel-­‐</w:t>
      </w:r>
      <w:r>
        <w:rPr>
          <w:rFonts w:ascii="" w:hAnsi="" w:eastAsia=""/>
          <w:b w:val="0"/>
          <w:i w:val="0"/>
          <w:color w:val="000000"/>
          <w:sz w:val="24"/>
        </w:rPr>
        <w:t xml:space="preserve">Smith </w:t>
        <w:br/>
        <w:t xml:space="preserve">  (2001), </w:t>
        <w:br/>
        <w:t xml:space="preserve">  Harry’s </w:t>
        <w:br/>
        <w:t xml:space="preserve">  stepping </w:t>
        <w:br/>
        <w:t xml:space="preserve">  onto </w:t>
        <w:br/>
        <w:t xml:space="preserve">  the </w:t>
        <w:br/>
        <w:t xml:space="preserve">  train </w:t>
        <w:br/>
        <w:t xml:space="preserve">  that </w:t>
        <w:br/>
        <w:t xml:space="preserve">  takes </w:t>
        <w:br/>
        <w:t xml:space="preserve">  him </w:t>
        <w:br/>
        <w:t xml:space="preserve">  to </w:t>
        <w:br/>
        <w:t xml:space="preserve">  the </w:t>
        <w:br/>
        <w:t xml:space="preserve">  fantastical </w:t>
        <w:br/>
        <w:t xml:space="preserve">  world </w:t>
        <w:br/>
        <w:t xml:space="preserve">  of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Hogwarts </w:t>
        <w:br/>
        <w:t xml:space="preserve">  also </w:t>
        <w:br/>
        <w:t xml:space="preserve">  allows </w:t>
        <w:br/>
        <w:t xml:space="preserve">  readers </w:t>
        <w:br/>
        <w:t xml:space="preserve">  to </w:t>
        <w:br/>
        <w:t xml:space="preserve">  leave </w:t>
        <w:br/>
        <w:t xml:space="preserve">  the </w:t>
        <w:br/>
        <w:t xml:space="preserve">  external </w:t>
        <w:br/>
        <w:t xml:space="preserve">  world </w:t>
        <w:br/>
        <w:t xml:space="preserve">  and </w:t>
        <w:br/>
        <w:t xml:space="preserve">  suspend </w:t>
        <w:br/>
        <w:t xml:space="preserve">  their </w:t>
        <w:br/>
        <w:t xml:space="preserve">  reality </w:t>
        <w:br/>
        <w:t xml:space="preserve">  principle, </w:t>
      </w:r>
      <w:r>
        <w:rPr>
          <w:rFonts w:ascii="" w:hAnsi="" w:eastAsia=""/>
          <w:b w:val="0"/>
          <w:i w:val="0"/>
          <w:color w:val="000000"/>
          <w:sz w:val="24"/>
        </w:rPr>
        <w:t xml:space="preserve">because </w:t>
        <w:br/>
        <w:t xml:space="preserve">  they </w:t>
        <w:br/>
        <w:t xml:space="preserve">  know </w:t>
        <w:br/>
        <w:t xml:space="preserve">  that </w:t>
        <w:br/>
        <w:t xml:space="preserve">  Platform </w:t>
        <w:br/>
        <w:t xml:space="preserve">  9¾ </w:t>
        <w:br/>
        <w:t xml:space="preserve">  is </w:t>
        <w:br/>
        <w:t xml:space="preserve">  fictional. </w:t>
        <w:br/>
        <w:t xml:space="preserve">  This </w:t>
        <w:br/>
        <w:t xml:space="preserve">  allows </w:t>
        <w:br/>
        <w:t xml:space="preserve">  readers </w:t>
        <w:br/>
        <w:t xml:space="preserve">  to </w:t>
        <w:br/>
        <w:t xml:space="preserve">  give </w:t>
        <w:br/>
        <w:t xml:space="preserve">  full </w:t>
        <w:br/>
        <w:t xml:space="preserve">  rein </w:t>
        <w:br/>
        <w:t xml:space="preserve">  to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pleasure </w:t>
        <w:br/>
        <w:t xml:space="preserve">  principle </w:t>
        <w:br/>
        <w:t xml:space="preserve">  once </w:t>
        <w:br/>
        <w:t xml:space="preserve">  they </w:t>
        <w:br/>
        <w:t xml:space="preserve">  are </w:t>
        <w:br/>
        <w:t xml:space="preserve">  inside </w:t>
        <w:br/>
        <w:t xml:space="preserve">  the </w:t>
        <w:br/>
        <w:t xml:space="preserve">  world </w:t>
        <w:br/>
        <w:t xml:space="preserve">  of </w:t>
        <w:br/>
        <w:t xml:space="preserve">  Hogwarts </w:t>
        <w:br/>
        <w:t xml:space="preserve">  (Noel-­‐Smith, </w:t>
        <w:br/>
        <w:t xml:space="preserve">  2001).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Another </w:t>
        <w:br/>
        <w:t xml:space="preserve">  psychoanalytic </w:t>
        <w:br/>
        <w:t xml:space="preserve">  principle </w:t>
        <w:br/>
        <w:t xml:space="preserve">  inherent </w:t>
        <w:br/>
        <w:t xml:space="preserve">  to </w:t>
        <w:br/>
        <w:t xml:space="preserve">  the </w:t>
        <w:br/>
        <w:t xml:space="preserve">  world </w:t>
        <w:br/>
        <w:t xml:space="preserve">  of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is </w:t>
        <w:br/>
        <w:t xml:space="preserve">  the </w:t>
        <w:br/>
        <w:t xml:space="preserve">  occurrence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</w:t>
        <w:br/>
        <w:t xml:space="preserve">  Oedipal </w:t>
        <w:br/>
        <w:t xml:space="preserve">  fantasies </w:t>
        <w:br/>
        <w:t xml:space="preserve">  (Noel-­‐Smith, </w:t>
        <w:br/>
        <w:t xml:space="preserve">  2001). </w:t>
        <w:br/>
        <w:t xml:space="preserve">  At </w:t>
        <w:br/>
        <w:t xml:space="preserve">  the </w:t>
        <w:br/>
        <w:t xml:space="preserve">  age </w:t>
        <w:br/>
        <w:t xml:space="preserve">  of </w:t>
        <w:br/>
        <w:t xml:space="preserve">  eleven, </w:t>
        <w:br/>
        <w:t xml:space="preserve">  Harry </w:t>
        <w:br/>
        <w:t xml:space="preserve">  finds </w:t>
        <w:br/>
        <w:t xml:space="preserve">  out </w:t>
        <w:br/>
        <w:t xml:space="preserve">  that </w:t>
        <w:br/>
        <w:t xml:space="preserve">  his </w:t>
        <w:br/>
        <w:t xml:space="preserve">  mother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  <w:br/>
        <w:t xml:space="preserve">  father </w:t>
        <w:br/>
        <w:t xml:space="preserve">  were </w:t>
        <w:br/>
        <w:t xml:space="preserve">  not </w:t>
        <w:br/>
        <w:t xml:space="preserve">  killed </w:t>
        <w:br/>
        <w:t xml:space="preserve">  in </w:t>
        <w:br/>
        <w:t xml:space="preserve">  an </w:t>
        <w:br/>
        <w:t xml:space="preserve">  automobile </w:t>
        <w:br/>
        <w:t xml:space="preserve">  crash, </w:t>
        <w:br/>
        <w:t xml:space="preserve">  but </w:t>
        <w:br/>
        <w:t xml:space="preserve">  rather </w:t>
        <w:br/>
        <w:t xml:space="preserve">  died </w:t>
        <w:br/>
        <w:t xml:space="preserve">  attempting </w:t>
        <w:br/>
        <w:t xml:space="preserve">  to </w:t>
        <w:br/>
        <w:t xml:space="preserve">  save </w:t>
        <w:br/>
        <w:t xml:space="preserve">  his </w:t>
        <w:br/>
        <w:t xml:space="preserve">  life </w:t>
      </w:r>
      <w:r>
        <w:rPr>
          <w:rFonts w:ascii="" w:hAnsi="" w:eastAsia=""/>
          <w:b w:val="0"/>
          <w:i w:val="0"/>
          <w:color w:val="000000"/>
          <w:sz w:val="24"/>
        </w:rPr>
        <w:t xml:space="preserve">(Rowling, </w:t>
        <w:br/>
        <w:t xml:space="preserve">  2003). </w:t>
        <w:br/>
        <w:t xml:space="preserve">  Harry’s </w:t>
        <w:br/>
        <w:t xml:space="preserve">  father </w:t>
        <w:br/>
        <w:t xml:space="preserve">  died </w:t>
        <w:br/>
        <w:t xml:space="preserve">  trying </w:t>
        <w:br/>
        <w:t xml:space="preserve">  to </w:t>
        <w:br/>
        <w:t xml:space="preserve">  save </w:t>
        <w:br/>
        <w:t xml:space="preserve">  his </w:t>
        <w:br/>
        <w:t xml:space="preserve">  son, </w:t>
        <w:br/>
        <w:t xml:space="preserve">  and </w:t>
        <w:br/>
        <w:t xml:space="preserve">  Harry’s </w:t>
        <w:br/>
        <w:t xml:space="preserve">  mother </w:t>
        <w:br/>
        <w:t xml:space="preserve">  died </w:t>
        <w:br/>
        <w:t xml:space="preserve">  after </w:t>
        <w:br/>
        <w:t xml:space="preserve">  giving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Harry </w:t>
        <w:br/>
        <w:t xml:space="preserve">  a </w:t>
        <w:br/>
        <w:t xml:space="preserve">  love </w:t>
        <w:br/>
        <w:t xml:space="preserve">  that </w:t>
        <w:br/>
        <w:t xml:space="preserve">  would </w:t>
        <w:br/>
        <w:t xml:space="preserve">  protect </w:t>
        <w:br/>
        <w:t xml:space="preserve">  him </w:t>
        <w:br/>
        <w:t xml:space="preserve">  from </w:t>
        <w:br/>
        <w:t xml:space="preserve">  evil </w:t>
        <w:br/>
        <w:t xml:space="preserve">  forever </w:t>
        <w:br/>
        <w:t xml:space="preserve">  (Noel-­‐Smith, </w:t>
        <w:br/>
        <w:t xml:space="preserve">  2001). </w:t>
        <w:br/>
        <w:t xml:space="preserve">  The </w:t>
        <w:br/>
        <w:t xml:space="preserve">  love </w:t>
        <w:br/>
        <w:t xml:space="preserve">  that </w:t>
        <w:br/>
        <w:t xml:space="preserve">  Harry’s </w:t>
      </w:r>
      <w:r>
        <w:rPr>
          <w:rFonts w:ascii="" w:hAnsi="" w:eastAsia=""/>
          <w:b w:val="0"/>
          <w:i w:val="0"/>
          <w:color w:val="000000"/>
          <w:sz w:val="24"/>
        </w:rPr>
        <w:t xml:space="preserve">mother </w:t>
        <w:br/>
        <w:t xml:space="preserve">  gave </w:t>
        <w:br/>
        <w:t xml:space="preserve">  him </w:t>
        <w:br/>
        <w:t xml:space="preserve">  saved </w:t>
        <w:br/>
        <w:t xml:space="preserve">  him </w:t>
        <w:br/>
        <w:t xml:space="preserve">  from </w:t>
        <w:br/>
        <w:t xml:space="preserve">  evil </w:t>
        <w:br/>
        <w:t xml:space="preserve">  Voldemort’s </w:t>
        <w:br/>
        <w:t xml:space="preserve">  attack </w:t>
        <w:br/>
        <w:t xml:space="preserve">  that </w:t>
        <w:br/>
        <w:t xml:space="preserve">  night, </w:t>
        <w:br/>
        <w:t xml:space="preserve">  causing </w:t>
        <w:br/>
        <w:t xml:space="preserve">  his </w:t>
        <w:br/>
        <w:t xml:space="preserve">  spell </w:t>
        <w:br/>
        <w:t xml:space="preserve">  to </w:t>
        <w:br/>
        <w:t xml:space="preserve">  reverse. </w:t>
      </w:r>
    </w:p>
    <w:p>
      <w:pPr>
        <w:autoSpaceDN w:val="0"/>
        <w:autoSpaceDE w:val="0"/>
        <w:widowControl/>
        <w:spacing w:line="338" w:lineRule="exact" w:before="0" w:after="0"/>
        <w:ind w:left="0" w:right="144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According </w:t>
        <w:br/>
        <w:t xml:space="preserve">  to </w:t>
        <w:br/>
        <w:t xml:space="preserve">  Noctor </w:t>
        <w:br/>
        <w:t xml:space="preserve">  (2006), </w:t>
        <w:br/>
        <w:t xml:space="preserve">  through </w:t>
        <w:br/>
        <w:t xml:space="preserve">  this </w:t>
        <w:br/>
        <w:t xml:space="preserve">  familial </w:t>
        <w:br/>
        <w:t xml:space="preserve">  environment </w:t>
        <w:br/>
        <w:t xml:space="preserve">  Rowling </w:t>
        <w:br/>
        <w:t xml:space="preserve">  has </w:t>
        <w:br/>
        <w:t xml:space="preserve">  created </w:t>
        <w:br/>
        <w:t xml:space="preserve">  a </w:t>
      </w:r>
      <w:r>
        <w:rPr>
          <w:rFonts w:ascii="" w:hAnsi="" w:eastAsia=""/>
          <w:b w:val="0"/>
          <w:i w:val="0"/>
          <w:color w:val="000000"/>
          <w:sz w:val="24"/>
        </w:rPr>
        <w:t xml:space="preserve">family </w:t>
        <w:br/>
        <w:t xml:space="preserve">  romance </w:t>
        <w:br/>
        <w:t xml:space="preserve">  in </w:t>
        <w:br/>
        <w:t xml:space="preserve">  which </w:t>
        <w:br/>
        <w:t xml:space="preserve">  the </w:t>
        <w:br/>
        <w:t xml:space="preserve">  reader </w:t>
        <w:br/>
        <w:t xml:space="preserve">  can </w:t>
        <w:br/>
        <w:t xml:space="preserve">  find </w:t>
        <w:br/>
        <w:t xml:space="preserve">  enjoyment. </w:t>
        <w:br/>
        <w:t xml:space="preserve">  Freud </w:t>
        <w:br/>
        <w:t xml:space="preserve">  describes </w:t>
        <w:br/>
        <w:t xml:space="preserve">  a </w:t>
        <w:br/>
        <w:t xml:space="preserve">  family </w:t>
        <w:br/>
        <w:t xml:space="preserve">  romance </w:t>
        <w:br/>
        <w:t xml:space="preserve">  as </w:t>
      </w:r>
      <w:r>
        <w:rPr>
          <w:rFonts w:ascii="" w:hAnsi="" w:eastAsia=""/>
          <w:b w:val="0"/>
          <w:i w:val="0"/>
          <w:color w:val="000000"/>
          <w:sz w:val="24"/>
        </w:rPr>
        <w:t xml:space="preserve">“‘the </w:t>
        <w:br/>
        <w:t xml:space="preserve">  child’s </w:t>
        <w:br/>
        <w:t xml:space="preserve">  noblest </w:t>
        <w:br/>
        <w:t xml:space="preserve">  longing </w:t>
        <w:br/>
        <w:t xml:space="preserve">  for </w:t>
        <w:br/>
        <w:t xml:space="preserve">  the </w:t>
        <w:br/>
        <w:t xml:space="preserve">  happy, </w:t>
        <w:br/>
        <w:t xml:space="preserve">  vanished </w:t>
        <w:br/>
        <w:t xml:space="preserve">  days </w:t>
        <w:br/>
        <w:t xml:space="preserve">  when </w:t>
        <w:br/>
        <w:t xml:space="preserve">  his </w:t>
        <w:br/>
        <w:t xml:space="preserve">  father </w:t>
        <w:br/>
        <w:t xml:space="preserve">  seemed </w:t>
        <w:br/>
        <w:t xml:space="preserve">  to </w:t>
        <w:br/>
        <w:t xml:space="preserve">  him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noblest </w:t>
        <w:br/>
        <w:t xml:space="preserve">  and </w:t>
        <w:br/>
        <w:t xml:space="preserve">  strongest </w:t>
        <w:br/>
        <w:t xml:space="preserve">  of </w:t>
        <w:br/>
        <w:t xml:space="preserve">  men </w:t>
        <w:br/>
        <w:t xml:space="preserve">  and </w:t>
        <w:br/>
        <w:t xml:space="preserve">  his </w:t>
        <w:br/>
        <w:t xml:space="preserve">  mother </w:t>
        <w:br/>
        <w:t xml:space="preserve">  the </w:t>
        <w:br/>
        <w:t xml:space="preserve">  dearest </w:t>
        <w:br/>
        <w:t xml:space="preserve">  and </w:t>
        <w:br/>
        <w:t xml:space="preserve">  loveliest </w:t>
        <w:br/>
        <w:t xml:space="preserve">  of </w:t>
        <w:br/>
        <w:t xml:space="preserve">  women” </w:t>
        <w:br/>
        <w:t xml:space="preserve">  (as </w:t>
        <w:br/>
        <w:t xml:space="preserve">  cited </w:t>
        <w:br/>
        <w:t xml:space="preserve"> 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Noctor, </w:t>
        <w:br/>
        <w:t xml:space="preserve">  2006, </w:t>
        <w:br/>
        <w:t xml:space="preserve">  p. </w:t>
        <w:br/>
        <w:t xml:space="preserve">  581).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Noel-­‐Smith </w:t>
        <w:br/>
        <w:t xml:space="preserve">  (2001) </w:t>
        <w:br/>
        <w:t xml:space="preserve">  firmly </w:t>
        <w:br/>
        <w:t xml:space="preserve">  believes </w:t>
        <w:br/>
        <w:t xml:space="preserve">  that </w:t>
        <w:br/>
        <w:t xml:space="preserve">  a </w:t>
        <w:br/>
        <w:t xml:space="preserve">  component </w:t>
        <w:br/>
        <w:t xml:space="preserve">  of </w:t>
        <w:br/>
        <w:t xml:space="preserve">  the </w:t>
        <w:br/>
        <w:t xml:space="preserve">  popularity </w:t>
        <w:br/>
        <w:t xml:space="preserve">  of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</w:t>
        <w:br/>
        <w:t xml:space="preserve">  hinges </w:t>
        <w:br/>
        <w:t xml:space="preserve">  on </w:t>
        <w:br/>
        <w:t xml:space="preserve">  its </w:t>
        <w:br/>
        <w:t xml:space="preserve">  Oedipal </w:t>
        <w:br/>
        <w:t xml:space="preserve">  fantasy </w:t>
        <w:br/>
        <w:t xml:space="preserve">  content. </w:t>
        <w:br/>
        <w:t xml:space="preserve">  She </w:t>
        <w:br/>
        <w:t xml:space="preserve">  asserts </w:t>
        <w:br/>
        <w:t xml:space="preserve">  that </w:t>
        <w:br/>
        <w:t xml:space="preserve">  Harry’s </w:t>
        <w:br/>
        <w:t xml:space="preserve">  parents </w:t>
        <w:br/>
        <w:t xml:space="preserve">  are </w:t>
        <w:br/>
        <w:t xml:space="preserve">  ideal </w:t>
        <w:br/>
        <w:t xml:space="preserve">  parents, </w:t>
      </w:r>
      <w:r>
        <w:rPr>
          <w:rFonts w:ascii="" w:hAnsi="" w:eastAsia=""/>
          <w:b w:val="0"/>
          <w:i w:val="0"/>
          <w:color w:val="000000"/>
          <w:sz w:val="24"/>
        </w:rPr>
        <w:t xml:space="preserve">both </w:t>
        <w:br/>
        <w:t xml:space="preserve">  brave </w:t>
        <w:br/>
        <w:t xml:space="preserve">  and </w:t>
        <w:br/>
        <w:t xml:space="preserve">  self-­‐sacrificing </w:t>
        <w:br/>
        <w:t xml:space="preserve">  on </w:t>
        <w:br/>
        <w:t xml:space="preserve">  their </w:t>
        <w:br/>
        <w:t xml:space="preserve">  child’s </w:t>
        <w:br/>
        <w:t xml:space="preserve">  behalf.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Noel-­‐Smith </w:t>
        <w:br/>
        <w:t xml:space="preserve">  (2001) </w:t>
        <w:br/>
        <w:t xml:space="preserve">  also </w:t>
        <w:br/>
        <w:t xml:space="preserve">  offers </w:t>
        <w:br/>
        <w:t xml:space="preserve">  several </w:t>
        <w:br/>
        <w:t xml:space="preserve">  other </w:t>
        <w:br/>
        <w:t xml:space="preserve">  indicators </w:t>
        <w:br/>
        <w:t xml:space="preserve">  of </w:t>
        <w:br/>
        <w:t xml:space="preserve">  oedipal </w:t>
        <w:br/>
        <w:t xml:space="preserve">  fantasies </w:t>
        <w:br/>
        <w:t xml:space="preserve">  within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</w:r>
      <w:r>
        <w:rPr>
          <w:rFonts w:ascii="" w:hAnsi="" w:eastAsia=""/>
          <w:b w:val="0"/>
          <w:i/>
          <w:color w:val="000000"/>
          <w:sz w:val="24"/>
        </w:rPr>
        <w:t>Potter</w:t>
      </w:r>
      <w:r>
        <w:rPr>
          <w:rFonts w:ascii="" w:hAnsi="" w:eastAsia=""/>
          <w:b w:val="0"/>
          <w:i w:val="0"/>
          <w:color w:val="000000"/>
          <w:sz w:val="24"/>
        </w:rPr>
        <w:t xml:space="preserve">. </w:t>
        <w:br/>
        <w:t xml:space="preserve">  She </w:t>
        <w:br/>
        <w:t xml:space="preserve">  mentions </w:t>
        <w:br/>
        <w:t xml:space="preserve">  that </w:t>
        <w:br/>
        <w:t xml:space="preserve">  (a) </w:t>
        <w:br/>
        <w:t xml:space="preserve">  Harry’s </w:t>
        <w:br/>
        <w:t xml:space="preserve">  mother’s </w:t>
        <w:br/>
        <w:t xml:space="preserve">  name </w:t>
        <w:br/>
        <w:t xml:space="preserve">  is </w:t>
        <w:br/>
        <w:t xml:space="preserve">  Lily, </w:t>
        <w:br/>
        <w:t xml:space="preserve">  a </w:t>
        <w:br/>
        <w:t xml:space="preserve">  name </w:t>
        <w:br/>
        <w:t xml:space="preserve">  that </w:t>
        <w:br/>
        <w:t xml:space="preserve">  represents </w:t>
        <w:br/>
        <w:t xml:space="preserve">  all </w:t>
        <w:br/>
        <w:t xml:space="preserve">  that </w:t>
        <w:br/>
        <w:t xml:space="preserve">  is </w:t>
      </w:r>
      <w:r>
        <w:rPr>
          <w:rFonts w:ascii="" w:hAnsi="" w:eastAsia=""/>
          <w:b w:val="0"/>
          <w:i w:val="0"/>
          <w:color w:val="000000"/>
          <w:sz w:val="24"/>
        </w:rPr>
        <w:t xml:space="preserve">pure; </w:t>
        <w:br/>
        <w:t xml:space="preserve">  (b) </w:t>
        <w:br/>
        <w:t xml:space="preserve">  the </w:t>
        <w:br/>
        <w:t xml:space="preserve">  last </w:t>
        <w:br/>
        <w:t xml:space="preserve">  thing </w:t>
        <w:br/>
        <w:t xml:space="preserve">  Harry’s </w:t>
        <w:br/>
        <w:t xml:space="preserve">  father </w:t>
        <w:br/>
        <w:t xml:space="preserve">  highlights </w:t>
        <w:br/>
        <w:t xml:space="preserve">  before </w:t>
        <w:br/>
        <w:t xml:space="preserve">  dying </w:t>
        <w:br/>
        <w:t xml:space="preserve">  is </w:t>
        <w:br/>
        <w:t xml:space="preserve">  the </w:t>
        <w:br/>
        <w:t xml:space="preserve">  importance </w:t>
        <w:br/>
        <w:t xml:space="preserve">  of </w:t>
        <w:br/>
        <w:t xml:space="preserve">  the </w:t>
        <w:br/>
        <w:t xml:space="preserve">  mother-­‐</w:t>
      </w:r>
      <w:r>
        <w:rPr>
          <w:rFonts w:ascii="" w:hAnsi="" w:eastAsia=""/>
          <w:b w:val="0"/>
          <w:i w:val="0"/>
          <w:color w:val="000000"/>
          <w:sz w:val="24"/>
        </w:rPr>
        <w:t xml:space="preserve">son </w:t>
        <w:br/>
        <w:t xml:space="preserve">  relationship; </w:t>
        <w:br/>
        <w:t xml:space="preserve">  and </w:t>
        <w:br/>
        <w:t xml:space="preserve">  (c) </w:t>
        <w:br/>
        <w:t xml:space="preserve">  Harry’s </w:t>
        <w:br/>
        <w:t xml:space="preserve">  scar </w:t>
        <w:br/>
        <w:t xml:space="preserve">  is </w:t>
        <w:br/>
        <w:t xml:space="preserve">  a </w:t>
        <w:br/>
        <w:t xml:space="preserve">  significant </w:t>
        <w:br/>
        <w:t xml:space="preserve">  mark </w:t>
        <w:br/>
        <w:t xml:space="preserve">  that </w:t>
        <w:br/>
        <w:t xml:space="preserve">  is </w:t>
        <w:br/>
        <w:t xml:space="preserve">  evidence </w:t>
        <w:br/>
        <w:t xml:space="preserve">  of </w:t>
        <w:br/>
        <w:t xml:space="preserve">  his </w:t>
        <w:br/>
        <w:t xml:space="preserve">  mother’s </w:t>
        <w:br/>
        <w:t xml:space="preserve">  loving </w:t>
      </w:r>
    </w:p>
    <w:p>
      <w:pPr>
        <w:sectPr>
          <w:pgSz w:w="12240" w:h="15840"/>
          <w:pgMar w:top="352" w:right="1368" w:bottom="822" w:left="1438" w:header="720" w:footer="720" w:gutter="0"/>
          <w:cols w:space="720" w:num="1" w:equalWidth="0">
            <w:col w:w="9434" w:space="0"/>
            <w:col w:w="9422" w:space="0"/>
            <w:col w:w="9432" w:space="0"/>
            <w:col w:w="9424" w:space="0"/>
            <w:col w:w="9432" w:space="0"/>
            <w:col w:w="9416" w:space="0"/>
            <w:col w:w="9416" w:space="0"/>
            <w:col w:w="9416" w:space="0"/>
            <w:col w:w="94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– </w:t>
        <w:br/>
        <w:t xml:space="preserve">  Vol. </w:t>
        <w:br/>
        <w:t xml:space="preserve">  2, </w:t>
        <w:br/>
        <w:t xml:space="preserve">  Winter/Spring </w:t>
        <w:br/>
        <w:t xml:space="preserve">  2011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L. </w:t>
        <w:br/>
        <w:t xml:space="preserve">  Oldford </w:t>
        <w:br/>
        <w:t xml:space="preserve">  – </w:t>
        <w:br/>
        <w:t xml:space="preserve"> 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Harry </w:t>
        <w:br/>
        <w:t xml:space="preserve">  Potter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and </w:t>
        <w:br/>
        <w:t xml:space="preserve">  Fairytales </w:t>
        <w:br/>
        <w:t xml:space="preserve">  in </w:t>
        <w:br/>
        <w:t xml:space="preserve">  Narrative </w:t>
        <w:br/>
        <w:t xml:space="preserve">  Therapy </w:t>
        <w:br/>
        <w:t xml:space="preserve">   </w:t>
        <w:br/>
        <w:t xml:space="preserve">  11 </w:t>
      </w:r>
    </w:p>
    <w:p>
      <w:pPr>
        <w:autoSpaceDN w:val="0"/>
        <w:autoSpaceDE w:val="0"/>
        <w:widowControl/>
        <w:spacing w:line="336" w:lineRule="exact" w:before="50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sacrifice </w:t>
        <w:br/>
        <w:t xml:space="preserve">  to </w:t>
        <w:br/>
        <w:t xml:space="preserve">  protect </w:t>
        <w:br/>
        <w:t xml:space="preserve">  him </w:t>
        <w:br/>
        <w:t xml:space="preserve">  from </w:t>
        <w:br/>
        <w:t xml:space="preserve">  all </w:t>
        <w:br/>
        <w:t xml:space="preserve">  that </w:t>
        <w:br/>
        <w:t xml:space="preserve">  is </w:t>
        <w:br/>
        <w:t xml:space="preserve">  inherently </w:t>
        <w:br/>
        <w:t xml:space="preserve">  evil. </w:t>
        <w:br/>
        <w:t xml:space="preserve">  Because </w:t>
        <w:br/>
        <w:t xml:space="preserve">  so </w:t>
        <w:br/>
        <w:t xml:space="preserve">  many </w:t>
        <w:br/>
        <w:t xml:space="preserve">  aspects </w:t>
        <w:br/>
        <w:t xml:space="preserve">  of </w:t>
        <w:br/>
        <w:t xml:space="preserve">  the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</w:r>
      <w:r>
        <w:rPr>
          <w:rFonts w:ascii="" w:hAnsi="" w:eastAsia=""/>
          <w:b w:val="0"/>
          <w:i/>
          <w:color w:val="000000"/>
          <w:sz w:val="24"/>
        </w:rPr>
        <w:t xml:space="preserve">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series </w:t>
        <w:br/>
        <w:t xml:space="preserve">  have </w:t>
        <w:br/>
        <w:t xml:space="preserve">  components </w:t>
        <w:br/>
        <w:t xml:space="preserve">  of </w:t>
        <w:br/>
        <w:t xml:space="preserve">  Oedipal </w:t>
        <w:br/>
        <w:t xml:space="preserve">  fantasies, </w:t>
        <w:br/>
        <w:t xml:space="preserve">  Noel-­‐Smith </w:t>
        <w:br/>
        <w:t xml:space="preserve">  (2001) </w:t>
        <w:br/>
        <w:t xml:space="preserve">  believes </w:t>
        <w:br/>
        <w:t xml:space="preserve">  the </w:t>
        <w:br/>
        <w:t xml:space="preserve">  reader </w:t>
        <w:br/>
        <w:t xml:space="preserve">  is </w:t>
      </w:r>
      <w:r>
        <w:rPr>
          <w:rFonts w:ascii="" w:hAnsi="" w:eastAsia=""/>
          <w:b w:val="0"/>
          <w:i w:val="0"/>
          <w:color w:val="000000"/>
          <w:sz w:val="24"/>
        </w:rPr>
        <w:t xml:space="preserve">able </w:t>
        <w:br/>
        <w:t xml:space="preserve">  to </w:t>
        <w:br/>
        <w:t xml:space="preserve">  indulge </w:t>
        <w:br/>
        <w:t xml:space="preserve">  in </w:t>
        <w:br/>
        <w:t xml:space="preserve">  “wish-­‐fulfillment </w:t>
        <w:br/>
        <w:t xml:space="preserve">  of </w:t>
        <w:br/>
        <w:t xml:space="preserve">  the </w:t>
        <w:br/>
        <w:t xml:space="preserve">  most </w:t>
        <w:br/>
        <w:t xml:space="preserve">  basic </w:t>
        <w:br/>
        <w:t xml:space="preserve">  phantasies </w:t>
        <w:br/>
        <w:t xml:space="preserve">  without </w:t>
        <w:br/>
        <w:t xml:space="preserve">  the </w:t>
        <w:br/>
        <w:t xml:space="preserve">  grief </w:t>
        <w:br/>
        <w:t xml:space="preserve">  which </w:t>
        <w:br/>
        <w:t xml:space="preserve">  would </w:t>
      </w:r>
      <w:r>
        <w:rPr>
          <w:rFonts w:ascii="" w:hAnsi="" w:eastAsia=""/>
          <w:b w:val="0"/>
          <w:i w:val="0"/>
          <w:color w:val="000000"/>
          <w:sz w:val="24"/>
        </w:rPr>
        <w:t xml:space="preserve">ordinarily </w:t>
        <w:br/>
        <w:t xml:space="preserve">  attach </w:t>
        <w:br/>
        <w:t xml:space="preserve">  to </w:t>
        <w:br/>
        <w:t xml:space="preserve">  them: </w:t>
        <w:br/>
        <w:t xml:space="preserve">  we </w:t>
        <w:br/>
        <w:t xml:space="preserve">  know, </w:t>
        <w:br/>
        <w:t xml:space="preserve">  at </w:t>
        <w:br/>
        <w:t xml:space="preserve">  a </w:t>
        <w:br/>
        <w:t xml:space="preserve">  conscious </w:t>
        <w:br/>
        <w:t xml:space="preserve">  level, </w:t>
        <w:br/>
        <w:t xml:space="preserve">  that </w:t>
        <w:br/>
        <w:t xml:space="preserve">  the </w:t>
        <w:br/>
        <w:t xml:space="preserve">  story </w:t>
        <w:br/>
        <w:t xml:space="preserve">  is </w:t>
        <w:br/>
        <w:t xml:space="preserve">  not </w:t>
        <w:br/>
        <w:t xml:space="preserve">  true </w:t>
        <w:br/>
        <w:t xml:space="preserve">  (p. </w:t>
        <w:br/>
        <w:t xml:space="preserve">  202).” </w:t>
      </w:r>
      <w:r>
        <w:rPr>
          <w:rFonts w:ascii="" w:hAnsi="" w:eastAsia=""/>
          <w:b w:val="0"/>
          <w:i w:val="0"/>
          <w:color w:val="000000"/>
          <w:sz w:val="24"/>
        </w:rPr>
        <w:t xml:space="preserve">Additionally, </w:t>
        <w:br/>
        <w:t xml:space="preserve">  Noel-­‐Smith </w:t>
        <w:br/>
        <w:t xml:space="preserve">  (2001) </w:t>
        <w:br/>
        <w:t xml:space="preserve">  sums </w:t>
        <w:br/>
        <w:t xml:space="preserve">  up </w:t>
        <w:br/>
        <w:t xml:space="preserve">  her </w:t>
        <w:br/>
        <w:t xml:space="preserve">  position </w:t>
        <w:br/>
        <w:t xml:space="preserve">  by </w:t>
        <w:br/>
        <w:t xml:space="preserve">  asserting </w:t>
        <w:br/>
        <w:t xml:space="preserve">  that </w:t>
        <w:br/>
        <w:t xml:space="preserve">  the </w:t>
        <w:br/>
        <w:t xml:space="preserve">  death </w:t>
        <w:br/>
        <w:t xml:space="preserve">  of </w:t>
        <w:br/>
        <w:t xml:space="preserve">  Harry </w:t>
      </w:r>
      <w:r>
        <w:rPr>
          <w:rFonts w:ascii="" w:hAnsi="" w:eastAsia=""/>
          <w:b w:val="0"/>
          <w:i w:val="0"/>
          <w:color w:val="000000"/>
          <w:sz w:val="24"/>
        </w:rPr>
        <w:t xml:space="preserve">Potter’s </w:t>
        <w:br/>
        <w:t xml:space="preserve">  parents </w:t>
        <w:br/>
        <w:t xml:space="preserve">  allows </w:t>
        <w:br/>
        <w:t xml:space="preserve">  unconscious </w:t>
        <w:br/>
        <w:t xml:space="preserve">  fulfillment </w:t>
        <w:br/>
        <w:t xml:space="preserve">  of </w:t>
        <w:br/>
        <w:t xml:space="preserve">  Oedipal </w:t>
        <w:br/>
        <w:t xml:space="preserve">  fantasies, </w:t>
        <w:br/>
        <w:t xml:space="preserve">  through </w:t>
        <w:br/>
        <w:t xml:space="preserve">  the </w:t>
        <w:br/>
        <w:t xml:space="preserve">  intense </w:t>
        <w:br/>
        <w:t xml:space="preserve">  love </w:t>
      </w:r>
      <w:r>
        <w:rPr>
          <w:rFonts w:ascii="" w:hAnsi="" w:eastAsia=""/>
          <w:b w:val="0"/>
          <w:i w:val="0"/>
          <w:color w:val="000000"/>
          <w:sz w:val="24"/>
        </w:rPr>
        <w:t xml:space="preserve">he </w:t>
        <w:br/>
        <w:t xml:space="preserve">  shared </w:t>
        <w:br/>
        <w:t xml:space="preserve">  with </w:t>
        <w:br/>
        <w:t xml:space="preserve">  his </w:t>
        <w:br/>
        <w:t xml:space="preserve">  mother </w:t>
        <w:br/>
        <w:t xml:space="preserve">  and </w:t>
        <w:br/>
        <w:t xml:space="preserve">  the </w:t>
        <w:br/>
        <w:t xml:space="preserve">  death </w:t>
        <w:br/>
        <w:t xml:space="preserve">  of </w:t>
        <w:br/>
        <w:t xml:space="preserve">  his </w:t>
        <w:br/>
        <w:t xml:space="preserve">  father. </w:t>
      </w:r>
    </w:p>
    <w:p>
      <w:pPr>
        <w:autoSpaceDN w:val="0"/>
        <w:tabs>
          <w:tab w:pos="720" w:val="left"/>
        </w:tabs>
        <w:autoSpaceDE w:val="0"/>
        <w:widowControl/>
        <w:spacing w:line="336" w:lineRule="exact" w:before="34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Conclusion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One </w:t>
        <w:br/>
        <w:t xml:space="preserve">  of </w:t>
        <w:br/>
        <w:t xml:space="preserve">  the </w:t>
        <w:br/>
        <w:t xml:space="preserve">  primary </w:t>
        <w:br/>
        <w:t xml:space="preserve">  focuses </w:t>
        <w:br/>
        <w:t xml:space="preserve">  in </w:t>
        <w:br/>
        <w:t xml:space="preserve">  narrative </w:t>
        <w:br/>
        <w:t xml:space="preserve">  therapy </w:t>
        <w:br/>
        <w:t xml:space="preserve">  involves </w:t>
        <w:br/>
        <w:t xml:space="preserve">  separating </w:t>
        <w:br/>
        <w:t xml:space="preserve">  the </w:t>
        <w:br/>
        <w:t xml:space="preserve">  person </w:t>
        <w:br/>
        <w:t xml:space="preserve">  from </w:t>
        <w:br/>
        <w:t xml:space="preserve">  her </w:t>
      </w:r>
      <w:r>
        <w:rPr>
          <w:rFonts w:ascii="" w:hAnsi="" w:eastAsia=""/>
          <w:b w:val="0"/>
          <w:i w:val="0"/>
          <w:color w:val="000000"/>
          <w:sz w:val="24"/>
        </w:rPr>
        <w:t xml:space="preserve">or </w:t>
        <w:br/>
        <w:t xml:space="preserve">  his </w:t>
        <w:br/>
        <w:t xml:space="preserve">  problems </w:t>
        <w:br/>
        <w:t xml:space="preserve">  and </w:t>
        <w:br/>
        <w:t xml:space="preserve">  objectifying </w:t>
        <w:br/>
        <w:t xml:space="preserve">  those </w:t>
        <w:br/>
        <w:t xml:space="preserve">  problems </w:t>
        <w:br/>
        <w:t xml:space="preserve">  (Richert, </w:t>
        <w:br/>
        <w:t xml:space="preserve">  2003). </w:t>
        <w:br/>
        <w:t xml:space="preserve">  According </w:t>
        <w:br/>
        <w:t xml:space="preserve">  to </w:t>
        <w:br/>
        <w:t xml:space="preserve">  one </w:t>
        <w:br/>
        <w:t xml:space="preserve">  of </w:t>
        <w:br/>
        <w:t xml:space="preserve">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founders </w:t>
        <w:br/>
        <w:t xml:space="preserve">  of </w:t>
        <w:br/>
        <w:t xml:space="preserve">  narrative </w:t>
        <w:br/>
        <w:t xml:space="preserve">  therapy, </w:t>
        <w:br/>
        <w:t xml:space="preserve">  Epston, </w:t>
        <w:br/>
        <w:t xml:space="preserve">  it </w:t>
        <w:br/>
        <w:t xml:space="preserve">  is </w:t>
        <w:br/>
        <w:t xml:space="preserve">  crucial </w:t>
        <w:br/>
        <w:t xml:space="preserve">  to </w:t>
        <w:br/>
        <w:t xml:space="preserve">  employ </w:t>
        <w:br/>
        <w:t xml:space="preserve">  the </w:t>
        <w:br/>
        <w:t xml:space="preserve">  belief </w:t>
        <w:br/>
        <w:t xml:space="preserve">  that </w:t>
        <w:br/>
        <w:t xml:space="preserve">  “[t]he </w:t>
        <w:br/>
        <w:t xml:space="preserve">  person </w:t>
        <w:br/>
        <w:t xml:space="preserve">  isn’t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  <w:br/>
        <w:t xml:space="preserve">  problem; </w:t>
        <w:br/>
        <w:t xml:space="preserve">  the </w:t>
        <w:br/>
        <w:t xml:space="preserve">  problem </w:t>
        <w:br/>
        <w:t xml:space="preserve">  is </w:t>
        <w:br/>
        <w:t xml:space="preserve">  the </w:t>
        <w:br/>
        <w:t xml:space="preserve">  problem” </w:t>
        <w:br/>
        <w:t xml:space="preserve">  (as </w:t>
        <w:br/>
        <w:t xml:space="preserve">  cited </w:t>
        <w:br/>
        <w:t xml:space="preserve">  in </w:t>
        <w:br/>
        <w:t xml:space="preserve">  Richert, </w:t>
        <w:br/>
        <w:t xml:space="preserve">  2003, </w:t>
        <w:br/>
        <w:t xml:space="preserve">  p. </w:t>
        <w:br/>
        <w:t xml:space="preserve">  188).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72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Research </w:t>
        <w:br/>
        <w:t xml:space="preserve">  has </w:t>
        <w:br/>
        <w:t xml:space="preserve">  supported </w:t>
        <w:br/>
        <w:t xml:space="preserve">  the </w:t>
        <w:br/>
        <w:t xml:space="preserve">  use </w:t>
        <w:br/>
        <w:t xml:space="preserve">  of </w:t>
        <w:br/>
        <w:t xml:space="preserve">  stories, </w:t>
        <w:br/>
        <w:t xml:space="preserve">  specifically </w:t>
        <w:br/>
        <w:t xml:space="preserve">  fairytales, </w:t>
        <w:br/>
        <w:t xml:space="preserve">  to </w:t>
        <w:br/>
        <w:t xml:space="preserve">  promote </w:t>
        <w:br/>
        <w:t xml:space="preserve">  therapeutic </w:t>
      </w:r>
      <w:r>
        <w:rPr>
          <w:rFonts w:ascii="" w:hAnsi="" w:eastAsia=""/>
          <w:b w:val="0"/>
          <w:i w:val="0"/>
          <w:color w:val="000000"/>
          <w:sz w:val="24"/>
        </w:rPr>
        <w:t xml:space="preserve">healing </w:t>
        <w:br/>
        <w:t xml:space="preserve">  in </w:t>
        <w:br/>
        <w:t xml:space="preserve">  narrative </w:t>
        <w:br/>
        <w:t xml:space="preserve">  therapy </w:t>
        <w:br/>
        <w:t xml:space="preserve">  (Noble </w:t>
        <w:br/>
        <w:t xml:space="preserve">  &amp; </w:t>
        <w:br/>
        <w:t xml:space="preserve">  Jones, </w:t>
        <w:br/>
        <w:t xml:space="preserve">  2005). </w:t>
        <w:br/>
        <w:t xml:space="preserve">  Narrative </w:t>
        <w:br/>
        <w:t xml:space="preserve">  therapy </w:t>
        <w:br/>
        <w:t xml:space="preserve">  includes </w:t>
        <w:br/>
        <w:t xml:space="preserve">  the </w:t>
        <w:br/>
        <w:t xml:space="preserve">  adamant </w:t>
      </w:r>
      <w:r>
        <w:rPr>
          <w:rFonts w:ascii="" w:hAnsi="" w:eastAsia=""/>
          <w:b w:val="0"/>
          <w:i w:val="0"/>
          <w:color w:val="000000"/>
          <w:sz w:val="24"/>
        </w:rPr>
        <w:t xml:space="preserve">belief </w:t>
        <w:br/>
        <w:t xml:space="preserve">  that </w:t>
        <w:br/>
        <w:t xml:space="preserve">  individuals </w:t>
        <w:br/>
        <w:t xml:space="preserve">  shape </w:t>
        <w:br/>
        <w:t xml:space="preserve">  their </w:t>
        <w:br/>
        <w:t xml:space="preserve">  lives </w:t>
        <w:br/>
        <w:t xml:space="preserve">  through </w:t>
        <w:br/>
        <w:t xml:space="preserve">  personal </w:t>
        <w:br/>
        <w:t xml:space="preserve">  stories </w:t>
        <w:br/>
        <w:t xml:space="preserve">  and </w:t>
        <w:br/>
        <w:t xml:space="preserve">  narratives, </w:t>
        <w:br/>
        <w:t xml:space="preserve">  and </w:t>
        <w:br/>
        <w:t xml:space="preserve">  re-­‐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authoring </w:t>
        <w:br/>
        <w:t xml:space="preserve">  a </w:t>
        <w:br/>
        <w:t xml:space="preserve">  story </w:t>
        <w:br/>
        <w:t xml:space="preserve">  therefore </w:t>
        <w:br/>
        <w:t xml:space="preserve">  can </w:t>
        <w:br/>
        <w:t xml:space="preserve">  be </w:t>
        <w:br/>
        <w:t xml:space="preserve">  powerful </w:t>
        <w:br/>
        <w:t xml:space="preserve">  in </w:t>
        <w:br/>
        <w:t xml:space="preserve">  shaping </w:t>
        <w:br/>
        <w:t xml:space="preserve">  an </w:t>
        <w:br/>
        <w:t xml:space="preserve">  individual’s </w:t>
        <w:br/>
        <w:t xml:space="preserve">  life </w:t>
        <w:br/>
        <w:t xml:space="preserve">  (Noble </w:t>
        <w:br/>
        <w:t xml:space="preserve">  &amp; </w:t>
        <w:br/>
        <w:t xml:space="preserve">  Jones, </w:t>
      </w:r>
      <w:r>
        <w:rPr>
          <w:rFonts w:ascii="" w:hAnsi="" w:eastAsia=""/>
          <w:b w:val="0"/>
          <w:i w:val="0"/>
          <w:color w:val="000000"/>
          <w:sz w:val="24"/>
        </w:rPr>
        <w:t xml:space="preserve">2003). </w:t>
      </w:r>
    </w:p>
    <w:p>
      <w:pPr>
        <w:autoSpaceDN w:val="0"/>
        <w:tabs>
          <w:tab w:pos="720" w:val="left"/>
        </w:tabs>
        <w:autoSpaceDE w:val="0"/>
        <w:widowControl/>
        <w:spacing w:line="336" w:lineRule="exact" w:before="0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Howard </w:t>
        <w:br/>
        <w:t xml:space="preserve">  (1991) </w:t>
        <w:br/>
        <w:t xml:space="preserve">  provides </w:t>
        <w:br/>
        <w:t xml:space="preserve">  an </w:t>
        <w:br/>
        <w:t xml:space="preserve">  illustrious </w:t>
        <w:br/>
        <w:t xml:space="preserve">  opinion </w:t>
        <w:br/>
        <w:t xml:space="preserve">  on </w:t>
        <w:br/>
        <w:t xml:space="preserve">  the </w:t>
        <w:br/>
        <w:t xml:space="preserve">  importance </w:t>
        <w:br/>
        <w:t xml:space="preserve">  of </w:t>
        <w:br/>
        <w:t xml:space="preserve">  stories, </w:t>
        <w:br/>
        <w:t xml:space="preserve">  which </w:t>
      </w:r>
      <w:r>
        <w:rPr>
          <w:rFonts w:ascii="" w:hAnsi="" w:eastAsia=""/>
          <w:b w:val="0"/>
          <w:i w:val="0"/>
          <w:color w:val="000000"/>
          <w:sz w:val="24"/>
        </w:rPr>
        <w:t xml:space="preserve">emphasizes </w:t>
        <w:br/>
        <w:t xml:space="preserve">  the </w:t>
        <w:br/>
        <w:t xml:space="preserve">  importance </w:t>
        <w:br/>
        <w:t xml:space="preserve">  of </w:t>
        <w:br/>
        <w:t xml:space="preserve">  fantastical </w:t>
        <w:br/>
        <w:t xml:space="preserve">  works </w:t>
        <w:br/>
        <w:t xml:space="preserve">  such </w:t>
        <w:br/>
        <w:t xml:space="preserve">  as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  <w:br/>
        <w:t xml:space="preserve">  their </w:t>
        <w:br/>
        <w:t xml:space="preserve">  influence </w:t>
        <w:br/>
        <w:t xml:space="preserve">  on </w:t>
      </w:r>
      <w:r>
        <w:rPr>
          <w:rFonts w:ascii="" w:hAnsi="" w:eastAsia=""/>
          <w:b w:val="0"/>
          <w:i w:val="0"/>
          <w:color w:val="000000"/>
          <w:sz w:val="24"/>
        </w:rPr>
        <w:t xml:space="preserve">everyday </w:t>
        <w:br/>
        <w:t xml:space="preserve">  life: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Stories </w:t>
        <w:br/>
        <w:t xml:space="preserve">  are </w:t>
        <w:br/>
        <w:t xml:space="preserve">  habitations. </w:t>
        <w:br/>
        <w:t xml:space="preserve">  We </w:t>
        <w:br/>
        <w:t xml:space="preserve">  live </w:t>
        <w:br/>
        <w:t xml:space="preserve">  in </w:t>
        <w:br/>
        <w:t xml:space="preserve">  and </w:t>
        <w:br/>
        <w:t xml:space="preserve">  through </w:t>
        <w:br/>
        <w:t xml:space="preserve">  stories. </w:t>
        <w:br/>
        <w:t xml:space="preserve">  They </w:t>
        <w:br/>
        <w:t xml:space="preserve">  conjure </w:t>
        <w:br/>
        <w:t xml:space="preserve">  worlds. </w:t>
        <w:br/>
        <w:t xml:space="preserve">  We </w:t>
        <w:br/>
        <w:t xml:space="preserve">  do </w:t>
        <w:br/>
        <w:t xml:space="preserve">  not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know </w:t>
        <w:br/>
        <w:t xml:space="preserve">  the </w:t>
        <w:br/>
        <w:t xml:space="preserve">  world </w:t>
        <w:br/>
        <w:t xml:space="preserve">  other </w:t>
        <w:br/>
        <w:t xml:space="preserve">  than </w:t>
        <w:br/>
        <w:t xml:space="preserve">  as </w:t>
        <w:br/>
        <w:t xml:space="preserve">  story </w:t>
        <w:br/>
        <w:t xml:space="preserve">  world. </w:t>
        <w:br/>
        <w:t xml:space="preserve">  Stories </w:t>
        <w:br/>
        <w:t xml:space="preserve">  inform </w:t>
        <w:br/>
        <w:t xml:space="preserve">  life. </w:t>
        <w:br/>
        <w:t xml:space="preserve">  They </w:t>
        <w:br/>
        <w:t xml:space="preserve">  hold </w:t>
        <w:br/>
        <w:t xml:space="preserve">  us </w:t>
        <w:br/>
        <w:t xml:space="preserve">  together </w:t>
        <w:br/>
        <w:t xml:space="preserve">  and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keep </w:t>
        <w:br/>
        <w:t xml:space="preserve">  us </w:t>
        <w:br/>
        <w:t xml:space="preserve">  apart. </w:t>
        <w:br/>
        <w:t xml:space="preserve">  We </w:t>
        <w:br/>
        <w:t xml:space="preserve">  inhabit </w:t>
        <w:br/>
        <w:t xml:space="preserve">  the </w:t>
        <w:br/>
        <w:t xml:space="preserve">  great </w:t>
        <w:br/>
        <w:t xml:space="preserve">  stories </w:t>
        <w:br/>
        <w:t xml:space="preserve">  of </w:t>
        <w:br/>
        <w:t xml:space="preserve">  our </w:t>
        <w:br/>
        <w:t xml:space="preserve">  culture. </w:t>
        <w:br/>
        <w:t xml:space="preserve">  We </w:t>
        <w:br/>
        <w:t xml:space="preserve">  live </w:t>
        <w:br/>
        <w:t xml:space="preserve">  through </w:t>
        <w:br/>
        <w:t xml:space="preserve">  stories. </w:t>
        <w:br/>
        <w:t xml:space="preserve">  We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are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lived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by </w:t>
        <w:br/>
        <w:t xml:space="preserve">  the </w:t>
        <w:br/>
        <w:t xml:space="preserve">  stories </w:t>
        <w:br/>
        <w:t xml:space="preserve">  of </w:t>
        <w:br/>
        <w:t xml:space="preserve">  our </w:t>
        <w:br/>
        <w:t xml:space="preserve">  race </w:t>
        <w:br/>
        <w:t xml:space="preserve">  and </w:t>
        <w:br/>
        <w:t xml:space="preserve">  place. </w:t>
        <w:br/>
        <w:t xml:space="preserve">  It </w:t>
        <w:br/>
        <w:t xml:space="preserve">  is </w:t>
        <w:br/>
        <w:t xml:space="preserve">  this </w:t>
        <w:br/>
        <w:t xml:space="preserve">  enveloping </w:t>
        <w:br/>
        <w:t xml:space="preserve">  and </w:t>
        <w:br/>
        <w:t xml:space="preserve">  constituting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function </w:t>
        <w:br/>
        <w:t xml:space="preserve">  of </w:t>
        <w:br/>
        <w:t xml:space="preserve">  stories </w:t>
        <w:br/>
        <w:t xml:space="preserve">  that </w:t>
        <w:br/>
        <w:t xml:space="preserve">  is </w:t>
        <w:br/>
        <w:t xml:space="preserve">  especially </w:t>
        <w:br/>
        <w:t xml:space="preserve">  important </w:t>
        <w:br/>
        <w:t xml:space="preserve">  to </w:t>
        <w:br/>
        <w:t xml:space="preserve">  sense </w:t>
        <w:br/>
        <w:t xml:space="preserve">  more </w:t>
        <w:br/>
        <w:t xml:space="preserve">  fully. </w:t>
        <w:br/>
        <w:t xml:space="preserve">  We </w:t>
        <w:br/>
        <w:t xml:space="preserve">  are, </w:t>
        <w:br/>
        <w:t xml:space="preserve">  each </w:t>
        <w:br/>
        <w:t xml:space="preserve">  of </w:t>
        <w:br/>
        <w:t xml:space="preserve">  us,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locations </w:t>
        <w:br/>
        <w:t xml:space="preserve">  where </w:t>
        <w:br/>
        <w:t xml:space="preserve">  the </w:t>
        <w:br/>
        <w:t xml:space="preserve">  stories </w:t>
        <w:br/>
        <w:t xml:space="preserve">  of </w:t>
        <w:br/>
        <w:t xml:space="preserve">  our </w:t>
        <w:br/>
        <w:t xml:space="preserve">  place </w:t>
        <w:br/>
        <w:t xml:space="preserve">  and </w:t>
        <w:br/>
        <w:t xml:space="preserve">  time </w:t>
        <w:br/>
        <w:t xml:space="preserve">  become </w:t>
        <w:br/>
        <w:t xml:space="preserve">  partially </w:t>
        <w:br/>
        <w:t xml:space="preserve">  tellable. </w:t>
        <w:br/>
        <w:t xml:space="preserve">  (Howard,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2001, </w:t>
        <w:br/>
        <w:t xml:space="preserve">  p. </w:t>
        <w:br/>
        <w:t xml:space="preserve">  192)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Fairytales </w:t>
        <w:br/>
        <w:t xml:space="preserve">  contain </w:t>
        <w:br/>
        <w:t xml:space="preserve">  powerful </w:t>
        <w:br/>
        <w:t xml:space="preserve">  messages </w:t>
        <w:br/>
        <w:t xml:space="preserve">  that </w:t>
        <w:br/>
        <w:t xml:space="preserve">  are </w:t>
        <w:br/>
        <w:t xml:space="preserve">  extremely </w:t>
        <w:br/>
        <w:t xml:space="preserve">  valuable </w:t>
        <w:br/>
        <w:t xml:space="preserve">  tools </w:t>
        <w:br/>
        <w:t xml:space="preserve">  for </w:t>
        <w:br/>
        <w:t xml:space="preserve">  narrative </w:t>
        <w:br/>
        <w:t xml:space="preserve">  therapists. </w:t>
      </w:r>
      <w:r>
        <w:rPr>
          <w:rFonts w:ascii="" w:hAnsi="" w:eastAsia=""/>
          <w:b w:val="0"/>
          <w:i w:val="0"/>
          <w:color w:val="000000"/>
          <w:sz w:val="24"/>
        </w:rPr>
        <w:t xml:space="preserve">As </w:t>
        <w:br/>
        <w:t xml:space="preserve">  the </w:t>
        <w:br/>
        <w:t xml:space="preserve">  postmodern </w:t>
        <w:br/>
        <w:t xml:space="preserve">  era </w:t>
        <w:br/>
        <w:t xml:space="preserve">  continues, </w:t>
        <w:br/>
        <w:t xml:space="preserve">  fantastical </w:t>
        <w:br/>
        <w:t xml:space="preserve">  and </w:t>
        <w:br/>
        <w:t xml:space="preserve">  fictional </w:t>
        <w:br/>
        <w:t xml:space="preserve">  environments </w:t>
        <w:br/>
        <w:t xml:space="preserve">  such </w:t>
        <w:br/>
        <w:t xml:space="preserve">  as </w:t>
        <w:br/>
        <w:t xml:space="preserve">  Hogwarts </w:t>
        <w:br/>
        <w:t xml:space="preserve">  will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continue </w:t>
        <w:br/>
        <w:t xml:space="preserve">  to </w:t>
        <w:br/>
        <w:t xml:space="preserve">  provide </w:t>
        <w:br/>
        <w:t xml:space="preserve">  creative </w:t>
        <w:br/>
        <w:t xml:space="preserve">  and </w:t>
        <w:br/>
        <w:t xml:space="preserve">  socially </w:t>
        <w:br/>
        <w:t xml:space="preserve">  applicable </w:t>
        <w:br/>
        <w:t xml:space="preserve">  contexts </w:t>
        <w:br/>
        <w:t xml:space="preserve">  for </w:t>
        <w:br/>
        <w:t xml:space="preserve">  therapeutic </w:t>
        <w:br/>
        <w:t xml:space="preserve">  learning. </w:t>
      </w:r>
    </w:p>
    <w:p>
      <w:pPr>
        <w:sectPr>
          <w:pgSz w:w="12240" w:h="15840"/>
          <w:pgMar w:top="352" w:right="1386" w:bottom="1440" w:left="1438" w:header="720" w:footer="720" w:gutter="0"/>
          <w:cols w:space="720" w:num="1" w:equalWidth="0">
            <w:col w:w="9416" w:space="0"/>
            <w:col w:w="9434" w:space="0"/>
            <w:col w:w="9422" w:space="0"/>
            <w:col w:w="9432" w:space="0"/>
            <w:col w:w="9424" w:space="0"/>
            <w:col w:w="9432" w:space="0"/>
            <w:col w:w="9416" w:space="0"/>
            <w:col w:w="9416" w:space="0"/>
            <w:col w:w="9416" w:space="0"/>
            <w:col w:w="9426" w:space="0"/>
            <w:col w:w="9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Journal </w:t>
        <w:br/>
        <w:t xml:space="preserve">  of </w:t>
        <w:br/>
        <w:t xml:space="preserve">  Integrated </w:t>
        <w:br/>
        <w:t xml:space="preserve">  Studies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– </w:t>
        <w:br/>
        <w:t xml:space="preserve">  Vol. </w:t>
        <w:br/>
        <w:t xml:space="preserve">  2, </w:t>
        <w:br/>
        <w:t xml:space="preserve">  Winter/Spring </w:t>
        <w:br/>
        <w:t xml:space="preserve">  2011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L. </w:t>
        <w:br/>
        <w:t xml:space="preserve">  Oldford </w:t>
        <w:br/>
        <w:t xml:space="preserve">  – </w:t>
        <w:br/>
        <w:t xml:space="preserve"> 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 xml:space="preserve">Harry </w:t>
        <w:br/>
        <w:t xml:space="preserve">  Potter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  <w:br/>
        <w:t xml:space="preserve">  and </w:t>
        <w:br/>
        <w:t xml:space="preserve">  Fairytales </w:t>
        <w:br/>
        <w:t xml:space="preserve">  in </w:t>
        <w:br/>
        <w:t xml:space="preserve">  Narrative </w:t>
        <w:br/>
        <w:t xml:space="preserve">  Therapy </w:t>
        <w:br/>
        <w:t xml:space="preserve">   </w:t>
        <w:br/>
        <w:t xml:space="preserve">  12 </w:t>
      </w:r>
    </w:p>
    <w:p>
      <w:pPr>
        <w:autoSpaceDN w:val="0"/>
        <w:tabs>
          <w:tab w:pos="720" w:val="left"/>
        </w:tabs>
        <w:autoSpaceDE w:val="0"/>
        <w:widowControl/>
        <w:spacing w:line="338" w:lineRule="exact" w:before="500" w:after="0"/>
        <w:ind w:left="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References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Biggs, </w:t>
        <w:br/>
        <w:t xml:space="preserve">  H., </w:t>
        <w:br/>
        <w:t xml:space="preserve">  &amp; </w:t>
        <w:br/>
        <w:t xml:space="preserve">  Hinton-­‐Bayre, </w:t>
        <w:br/>
        <w:t xml:space="preserve">  A. </w:t>
        <w:br/>
        <w:t xml:space="preserve">  (2008). </w:t>
        <w:br/>
        <w:t xml:space="preserve">  Telling </w:t>
        <w:br/>
        <w:t xml:space="preserve">  tales </w:t>
        <w:br/>
        <w:t xml:space="preserve">  to </w:t>
        <w:br/>
        <w:t xml:space="preserve">  end </w:t>
        <w:br/>
        <w:t xml:space="preserve">  wails: </w:t>
        <w:br/>
        <w:t xml:space="preserve">  Narrative </w:t>
        <w:br/>
        <w:t xml:space="preserve">  therapy </w:t>
        <w:br/>
        <w:t xml:space="preserve">  techniques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  <w:br/>
        <w:t xml:space="preserve">  rehabilitation </w:t>
        <w:br/>
        <w:t xml:space="preserve">  counselling. </w:t>
        <w:br/>
        <w:t xml:space="preserve">  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Australian </w:t>
        <w:br/>
        <w:t xml:space="preserve">  Journal </w:t>
        <w:br/>
        <w:t xml:space="preserve">  of </w:t>
        <w:br/>
        <w:t xml:space="preserve">  Rehabilitation </w:t>
        <w:br/>
        <w:t xml:space="preserve">  Counselling, </w:t>
        <w:br/>
        <w:t xml:space="preserve">  14</w:t>
      </w:r>
      <w:r>
        <w:rPr>
          <w:rFonts w:ascii="" w:hAnsi="" w:eastAsia=""/>
          <w:b w:val="0"/>
          <w:i w:val="0"/>
          <w:color w:val="000000"/>
          <w:sz w:val="24"/>
        </w:rPr>
        <w:t xml:space="preserve">(1),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16-­‐25. </w:t>
      </w:r>
    </w:p>
    <w:p>
      <w:pPr>
        <w:autoSpaceDN w:val="0"/>
        <w:autoSpaceDE w:val="0"/>
        <w:widowControl/>
        <w:spacing w:line="336" w:lineRule="exact" w:before="0" w:after="0"/>
        <w:ind w:left="850" w:right="432" w:hanging="85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Bohlmeijer, </w:t>
        <w:br/>
        <w:t xml:space="preserve">  E., </w:t>
        <w:br/>
        <w:t xml:space="preserve">  Westerhof, </w:t>
        <w:br/>
        <w:t xml:space="preserve">  G., </w:t>
        <w:br/>
        <w:t xml:space="preserve">  &amp; </w:t>
        <w:br/>
        <w:t xml:space="preserve">  Emmerik-­‐de </w:t>
        <w:br/>
        <w:t xml:space="preserve">  Jong, </w:t>
        <w:br/>
        <w:t xml:space="preserve">  M. </w:t>
        <w:br/>
        <w:t xml:space="preserve">  (2008). </w:t>
        <w:br/>
        <w:t xml:space="preserve">  The </w:t>
        <w:br/>
        <w:t xml:space="preserve">  effects </w:t>
        <w:br/>
        <w:t xml:space="preserve">  of </w:t>
        <w:br/>
        <w:t xml:space="preserve">  integrative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reminiscence </w:t>
        <w:br/>
        <w:t xml:space="preserve">  on </w:t>
        <w:br/>
        <w:t xml:space="preserve">  meaning </w:t>
        <w:br/>
        <w:t xml:space="preserve">  in </w:t>
        <w:br/>
        <w:t xml:space="preserve">  life: </w:t>
        <w:br/>
        <w:t xml:space="preserve">  Results </w:t>
        <w:br/>
        <w:t xml:space="preserve">  of </w:t>
        <w:br/>
        <w:t xml:space="preserve">  a </w:t>
        <w:br/>
        <w:t xml:space="preserve">  quasi-­‐experimental </w:t>
        <w:br/>
        <w:t xml:space="preserve">  study.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Aging </w:t>
        <w:br/>
        <w:t xml:space="preserve">  and </w:t>
      </w:r>
      <w:r>
        <w:rPr>
          <w:rFonts w:ascii="" w:hAnsi="" w:eastAsia=""/>
          <w:b w:val="0"/>
          <w:i/>
          <w:color w:val="000000"/>
          <w:sz w:val="24"/>
        </w:rPr>
        <w:t xml:space="preserve">Mental </w:t>
        <w:br/>
        <w:t xml:space="preserve">  Health, </w:t>
        <w:br/>
        <w:t xml:space="preserve">  12</w:t>
      </w:r>
      <w:r>
        <w:rPr>
          <w:rFonts w:ascii="" w:hAnsi="" w:eastAsia=""/>
          <w:b w:val="0"/>
          <w:i w:val="0"/>
          <w:color w:val="000000"/>
          <w:sz w:val="24"/>
        </w:rPr>
        <w:t xml:space="preserve">(5), </w:t>
        <w:br/>
        <w:t xml:space="preserve">  639-­‐646. </w:t>
      </w:r>
    </w:p>
    <w:p>
      <w:pPr>
        <w:autoSpaceDN w:val="0"/>
        <w:autoSpaceDE w:val="0"/>
        <w:widowControl/>
        <w:spacing w:line="338" w:lineRule="exact" w:before="0" w:after="0"/>
        <w:ind w:left="850" w:right="576" w:hanging="85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Cashin, </w:t>
        <w:br/>
        <w:t xml:space="preserve">  A. </w:t>
        <w:br/>
        <w:t xml:space="preserve">  (2008). </w:t>
        <w:br/>
        <w:t xml:space="preserve">  Narrative </w:t>
        <w:br/>
        <w:t xml:space="preserve">  therapy: </w:t>
        <w:br/>
        <w:t xml:space="preserve">  A </w:t>
        <w:br/>
        <w:t xml:space="preserve">  psychotherapeutic </w:t>
        <w:br/>
        <w:t xml:space="preserve">  approach </w:t>
        <w:br/>
        <w:t xml:space="preserve">  in </w:t>
        <w:br/>
        <w:t xml:space="preserve">  the </w:t>
        <w:br/>
        <w:t xml:space="preserve">  treatment </w:t>
        <w:br/>
        <w:t xml:space="preserve"> 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adolescents </w:t>
        <w:br/>
        <w:t xml:space="preserve">  with </w:t>
        <w:br/>
        <w:t xml:space="preserve">  Asperger’s </w:t>
        <w:br/>
        <w:t xml:space="preserve">  disorder.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Journal </w:t>
        <w:br/>
        <w:t xml:space="preserve">  of </w:t>
        <w:br/>
        <w:t xml:space="preserve">  Child </w:t>
        <w:br/>
        <w:t xml:space="preserve">  and </w:t>
        <w:br/>
        <w:t xml:space="preserve">  Adolescent </w:t>
        <w:br/>
        <w:t xml:space="preserve">  Psychiatric </w:t>
      </w:r>
      <w:r>
        <w:rPr>
          <w:rFonts w:ascii="" w:hAnsi="" w:eastAsia=""/>
          <w:b w:val="0"/>
          <w:i/>
          <w:color w:val="000000"/>
          <w:sz w:val="24"/>
        </w:rPr>
        <w:t xml:space="preserve">Nursing, </w:t>
        <w:br/>
        <w:t xml:space="preserve">  21</w:t>
      </w:r>
      <w:r>
        <w:rPr>
          <w:rFonts w:ascii="" w:hAnsi="" w:eastAsia=""/>
          <w:b w:val="0"/>
          <w:i w:val="0"/>
          <w:color w:val="000000"/>
          <w:sz w:val="24"/>
        </w:rPr>
        <w:t xml:space="preserve">(1), </w:t>
        <w:br/>
        <w:t xml:space="preserve">  48-­‐56. </w:t>
      </w:r>
    </w:p>
    <w:p>
      <w:pPr>
        <w:autoSpaceDN w:val="0"/>
        <w:tabs>
          <w:tab w:pos="850" w:val="left"/>
        </w:tabs>
        <w:autoSpaceDE w:val="0"/>
        <w:widowControl/>
        <w:spacing w:line="336" w:lineRule="exact" w:before="0" w:after="0"/>
        <w:ind w:left="0" w:right="7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Guterman, </w:t>
        <w:br/>
        <w:t xml:space="preserve">  J., </w:t>
        <w:br/>
        <w:t xml:space="preserve">  &amp; </w:t>
        <w:br/>
        <w:t xml:space="preserve">  Rudes, </w:t>
        <w:br/>
        <w:t xml:space="preserve">  J. </w:t>
        <w:br/>
        <w:t xml:space="preserve">  (2005). </w:t>
        <w:br/>
        <w:t xml:space="preserve">  A </w:t>
        <w:br/>
        <w:t xml:space="preserve">  narrative </w:t>
        <w:br/>
        <w:t xml:space="preserve">  approach </w:t>
        <w:br/>
        <w:t xml:space="preserve">  to </w:t>
        <w:br/>
        <w:t xml:space="preserve">  strategic </w:t>
        <w:br/>
        <w:t xml:space="preserve">  eclecticism.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Journal </w:t>
        <w:br/>
        <w:t xml:space="preserve">  of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Mental </w:t>
        <w:br/>
        <w:t xml:space="preserve">  Health </w:t>
        <w:br/>
        <w:t xml:space="preserve">  Counseling, </w:t>
        <w:br/>
        <w:t xml:space="preserve">  27</w:t>
      </w:r>
      <w:r>
        <w:rPr>
          <w:rFonts w:ascii="" w:hAnsi="" w:eastAsia=""/>
          <w:b w:val="0"/>
          <w:i w:val="0"/>
          <w:color w:val="000000"/>
          <w:sz w:val="24"/>
        </w:rPr>
        <w:t xml:space="preserve">(1), </w:t>
        <w:br/>
        <w:t xml:space="preserve">  1-­‐12. </w:t>
      </w:r>
    </w:p>
    <w:p>
      <w:pPr>
        <w:autoSpaceDN w:val="0"/>
        <w:autoSpaceDE w:val="0"/>
        <w:widowControl/>
        <w:spacing w:line="292" w:lineRule="exact" w:before="4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Hogan, </w:t>
        <w:br/>
        <w:t xml:space="preserve">  B. </w:t>
        <w:br/>
        <w:t xml:space="preserve">  (1999). </w:t>
        <w:br/>
        <w:t xml:space="preserve">  Narrative </w:t>
        <w:br/>
        <w:t xml:space="preserve">  therapy </w:t>
        <w:br/>
        <w:t xml:space="preserve">  in </w:t>
        <w:br/>
        <w:t xml:space="preserve">  rehabilitation </w:t>
        <w:br/>
        <w:t xml:space="preserve">  after </w:t>
        <w:br/>
        <w:t xml:space="preserve">  brain </w:t>
        <w:br/>
        <w:t xml:space="preserve">  injury: </w:t>
        <w:br/>
        <w:t xml:space="preserve">  A </w:t>
        <w:br/>
        <w:t xml:space="preserve">  case </w:t>
        <w:br/>
        <w:t xml:space="preserve">  study. </w:t>
      </w:r>
    </w:p>
    <w:p>
      <w:pPr>
        <w:autoSpaceDN w:val="0"/>
        <w:autoSpaceDE w:val="0"/>
        <w:widowControl/>
        <w:spacing w:line="292" w:lineRule="exact" w:before="44" w:after="0"/>
        <w:ind w:left="85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NeuroRehabilitation, </w:t>
        <w:br/>
        <w:t xml:space="preserve">  13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  <w:br/>
        <w:t xml:space="preserve">  21-­‐25. </w:t>
      </w:r>
    </w:p>
    <w:p>
      <w:pPr>
        <w:autoSpaceDN w:val="0"/>
        <w:tabs>
          <w:tab w:pos="850" w:val="left"/>
        </w:tabs>
        <w:autoSpaceDE w:val="0"/>
        <w:widowControl/>
        <w:spacing w:line="336" w:lineRule="exact" w:before="4" w:after="0"/>
        <w:ind w:left="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Howard, </w:t>
        <w:br/>
        <w:t xml:space="preserve">  G. </w:t>
        <w:br/>
        <w:t xml:space="preserve">  (1991). </w:t>
        <w:br/>
        <w:t xml:space="preserve">  Culture </w:t>
        <w:br/>
        <w:t xml:space="preserve">  tales: </w:t>
        <w:br/>
        <w:t xml:space="preserve">  A </w:t>
        <w:br/>
        <w:t xml:space="preserve">  narrative </w:t>
        <w:br/>
        <w:t xml:space="preserve">  approach </w:t>
        <w:br/>
        <w:t xml:space="preserve">  to </w:t>
        <w:br/>
        <w:t xml:space="preserve">  thinking, </w:t>
        <w:br/>
        <w:t xml:space="preserve">  cross-­‐cultural </w:t>
        <w:br/>
        <w:t xml:space="preserve">  psychology,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  <w:br/>
        <w:t xml:space="preserve">  psychotherapy.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American </w:t>
        <w:br/>
        <w:t xml:space="preserve">  Psychologist, </w:t>
        <w:br/>
        <w:t xml:space="preserve">  46</w:t>
      </w:r>
      <w:r>
        <w:rPr>
          <w:rFonts w:ascii="" w:hAnsi="" w:eastAsia=""/>
          <w:b w:val="0"/>
          <w:i w:val="0"/>
          <w:color w:val="000000"/>
          <w:sz w:val="24"/>
        </w:rPr>
        <w:t xml:space="preserve">(3), </w:t>
        <w:br/>
        <w:t xml:space="preserve">  187-­‐197. </w:t>
      </w:r>
    </w:p>
    <w:p>
      <w:pPr>
        <w:autoSpaceDN w:val="0"/>
        <w:autoSpaceDE w:val="0"/>
        <w:widowControl/>
        <w:spacing w:line="336" w:lineRule="exact" w:before="0" w:after="0"/>
        <w:ind w:left="850" w:right="0" w:hanging="85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Kondrat, </w:t>
        <w:br/>
        <w:t xml:space="preserve">  D., </w:t>
        <w:br/>
        <w:t xml:space="preserve">  &amp; </w:t>
        <w:br/>
        <w:t xml:space="preserve">  Teater, </w:t>
        <w:br/>
        <w:t xml:space="preserve">  B. </w:t>
        <w:br/>
        <w:t xml:space="preserve">  (2009). </w:t>
        <w:br/>
        <w:t xml:space="preserve">  An </w:t>
        <w:br/>
        <w:t xml:space="preserve">  anti-­‐stigma </w:t>
        <w:br/>
        <w:t xml:space="preserve">  approach </w:t>
        <w:br/>
        <w:t xml:space="preserve">  to </w:t>
        <w:br/>
        <w:t xml:space="preserve">  working </w:t>
        <w:br/>
        <w:t xml:space="preserve">  with </w:t>
        <w:br/>
        <w:t xml:space="preserve">  persons </w:t>
        <w:br/>
        <w:t xml:space="preserve">  with </w:t>
        <w:br/>
        <w:t xml:space="preserve">  severe </w:t>
      </w:r>
      <w:r>
        <w:rPr>
          <w:rFonts w:ascii="" w:hAnsi="" w:eastAsia=""/>
          <w:b w:val="0"/>
          <w:i w:val="0"/>
          <w:color w:val="000000"/>
          <w:sz w:val="24"/>
        </w:rPr>
        <w:t xml:space="preserve">mental </w:t>
        <w:br/>
        <w:t xml:space="preserve">  disability: </w:t>
        <w:br/>
        <w:t xml:space="preserve">  Seeking </w:t>
        <w:br/>
        <w:t xml:space="preserve">  real </w:t>
        <w:br/>
        <w:t xml:space="preserve">  change </w:t>
        <w:br/>
        <w:t xml:space="preserve">  through </w:t>
        <w:br/>
        <w:t xml:space="preserve">  narrative </w:t>
        <w:br/>
        <w:t xml:space="preserve">  change.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Journal </w:t>
        <w:br/>
        <w:t xml:space="preserve">  of </w:t>
        <w:br/>
        <w:t xml:space="preserve">  Social </w:t>
        <w:br/>
        <w:t xml:space="preserve">  Work </w:t>
      </w:r>
      <w:r>
        <w:rPr>
          <w:rFonts w:ascii="" w:hAnsi="" w:eastAsia=""/>
          <w:b w:val="0"/>
          <w:i/>
          <w:color w:val="000000"/>
          <w:sz w:val="24"/>
        </w:rPr>
        <w:t xml:space="preserve">Practice, </w:t>
        <w:br/>
        <w:t xml:space="preserve">  23</w:t>
      </w:r>
      <w:r>
        <w:rPr>
          <w:rFonts w:ascii="" w:hAnsi="" w:eastAsia=""/>
          <w:b w:val="0"/>
          <w:i w:val="0"/>
          <w:color w:val="000000"/>
          <w:sz w:val="24"/>
        </w:rPr>
        <w:t xml:space="preserve">(1), </w:t>
        <w:br/>
        <w:t xml:space="preserve">  35-­‐47. </w:t>
      </w:r>
    </w:p>
    <w:p>
      <w:pPr>
        <w:autoSpaceDN w:val="0"/>
        <w:autoSpaceDE w:val="0"/>
        <w:widowControl/>
        <w:spacing w:line="336" w:lineRule="exact" w:before="6" w:after="0"/>
        <w:ind w:left="850" w:right="144" w:hanging="85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Leahy, </w:t>
        <w:br/>
        <w:t xml:space="preserve">  T., </w:t>
        <w:br/>
        <w:t xml:space="preserve">  &amp; </w:t>
        <w:br/>
        <w:t xml:space="preserve">  Harrigan, </w:t>
        <w:br/>
        <w:t xml:space="preserve">  R. </w:t>
        <w:br/>
        <w:t xml:space="preserve">  (2006). </w:t>
        <w:br/>
        <w:t xml:space="preserve">  Using </w:t>
        <w:br/>
        <w:t xml:space="preserve">  narrative </w:t>
        <w:br/>
        <w:t xml:space="preserve">  therapy </w:t>
        <w:br/>
        <w:t xml:space="preserve">  in </w:t>
        <w:br/>
        <w:t xml:space="preserve">  sport </w:t>
        <w:br/>
        <w:t xml:space="preserve">  psychology </w:t>
        <w:br/>
        <w:t xml:space="preserve">  practice: </w:t>
      </w:r>
      <w:r>
        <w:rPr>
          <w:rFonts w:ascii="" w:hAnsi="" w:eastAsia=""/>
          <w:b w:val="0"/>
          <w:i w:val="0"/>
          <w:color w:val="000000"/>
          <w:sz w:val="24"/>
        </w:rPr>
        <w:t xml:space="preserve">Application </w:t>
        <w:br/>
        <w:t xml:space="preserve">  to </w:t>
        <w:br/>
        <w:t xml:space="preserve">  a </w:t>
        <w:br/>
        <w:t xml:space="preserve">  psycho-­‐educational </w:t>
        <w:br/>
        <w:t xml:space="preserve">  body </w:t>
        <w:br/>
        <w:t xml:space="preserve">  image </w:t>
        <w:br/>
        <w:t xml:space="preserve">  program.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The </w:t>
        <w:br/>
        <w:t xml:space="preserve">  Sport </w:t>
        <w:br/>
        <w:t xml:space="preserve">  Psychologist, </w:t>
        <w:br/>
        <w:t xml:space="preserve">  20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 w:val="0"/>
          <w:color w:val="000000"/>
          <w:sz w:val="24"/>
        </w:rPr>
        <w:t xml:space="preserve">480-­‐494. </w:t>
      </w:r>
    </w:p>
    <w:p>
      <w:pPr>
        <w:autoSpaceDN w:val="0"/>
        <w:tabs>
          <w:tab w:pos="850" w:val="left"/>
        </w:tabs>
        <w:autoSpaceDE w:val="0"/>
        <w:widowControl/>
        <w:spacing w:line="33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Lee, </w:t>
        <w:br/>
        <w:t xml:space="preserve">  C. </w:t>
        <w:br/>
        <w:t xml:space="preserve">  (2004). </w:t>
        <w:br/>
        <w:t xml:space="preserve">  Agency </w:t>
        <w:br/>
        <w:t xml:space="preserve">  and </w:t>
        <w:br/>
        <w:t xml:space="preserve">  Purpose </w:t>
        <w:br/>
        <w:t xml:space="preserve">  in </w:t>
        <w:br/>
        <w:t xml:space="preserve">  narrative </w:t>
        <w:br/>
        <w:t xml:space="preserve">  therapy: </w:t>
        <w:br/>
        <w:t xml:space="preserve">  Questioning </w:t>
        <w:br/>
        <w:t xml:space="preserve">  the </w:t>
        <w:br/>
        <w:t xml:space="preserve">  postmodern </w:t>
        <w:br/>
        <w:t xml:space="preserve">  rejection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of </w:t>
        <w:br/>
        <w:t xml:space="preserve">  meta-­‐narrative.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Journal </w:t>
        <w:br/>
        <w:t xml:space="preserve">  of </w:t>
        <w:br/>
        <w:t xml:space="preserve">  Psychology </w:t>
        <w:br/>
        <w:t xml:space="preserve">  and </w:t>
        <w:br/>
        <w:t xml:space="preserve">  Theology, </w:t>
        <w:br/>
        <w:t xml:space="preserve">  32</w:t>
      </w:r>
      <w:r>
        <w:rPr>
          <w:rFonts w:ascii="" w:hAnsi="" w:eastAsia=""/>
          <w:b w:val="0"/>
          <w:i w:val="0"/>
          <w:color w:val="000000"/>
          <w:sz w:val="24"/>
        </w:rPr>
        <w:t xml:space="preserve">(3), </w:t>
        <w:br/>
        <w:t xml:space="preserve">  221-­‐231. </w:t>
      </w:r>
    </w:p>
    <w:p>
      <w:pPr>
        <w:autoSpaceDN w:val="0"/>
        <w:tabs>
          <w:tab w:pos="850" w:val="left"/>
        </w:tabs>
        <w:autoSpaceDE w:val="0"/>
        <w:widowControl/>
        <w:spacing w:line="336" w:lineRule="exact" w:before="4" w:after="0"/>
        <w:ind w:left="0" w:right="5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Machato, </w:t>
        <w:br/>
        <w:t xml:space="preserve">  P., </w:t>
        <w:br/>
        <w:t xml:space="preserve">  &amp; </w:t>
        <w:br/>
        <w:t xml:space="preserve">  Goncalves, </w:t>
        <w:br/>
        <w:t xml:space="preserve">  O. </w:t>
        <w:br/>
        <w:t xml:space="preserve">  (1999). </w:t>
        <w:br/>
        <w:t xml:space="preserve">  Introduction: </w:t>
        <w:br/>
        <w:t xml:space="preserve">  Narrative </w:t>
        <w:br/>
        <w:t xml:space="preserve">  in </w:t>
        <w:br/>
        <w:t xml:space="preserve">  psychology: </w:t>
        <w:br/>
        <w:t xml:space="preserve">  The </w:t>
        <w:br/>
        <w:t xml:space="preserve">  emerging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metaphor.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Journal </w:t>
        <w:br/>
        <w:t xml:space="preserve">  of </w:t>
        <w:br/>
        <w:t xml:space="preserve">  Clinical </w:t>
        <w:br/>
        <w:t xml:space="preserve">  Psychology, </w:t>
        <w:br/>
        <w:t xml:space="preserve">  55</w:t>
      </w:r>
      <w:r>
        <w:rPr>
          <w:rFonts w:ascii="" w:hAnsi="" w:eastAsia=""/>
          <w:b w:val="0"/>
          <w:i w:val="0"/>
          <w:color w:val="000000"/>
          <w:sz w:val="24"/>
        </w:rPr>
        <w:t xml:space="preserve">(10), </w:t>
        <w:br/>
        <w:t xml:space="preserve">  1175-­‐1177. </w:t>
      </w:r>
    </w:p>
    <w:p>
      <w:pPr>
        <w:autoSpaceDN w:val="0"/>
        <w:tabs>
          <w:tab w:pos="850" w:val="left"/>
        </w:tabs>
        <w:autoSpaceDE w:val="0"/>
        <w:widowControl/>
        <w:spacing w:line="336" w:lineRule="exact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Noble, </w:t>
        <w:br/>
        <w:t xml:space="preserve">  A., </w:t>
        <w:br/>
        <w:t xml:space="preserve">  &amp; </w:t>
        <w:br/>
        <w:t xml:space="preserve">  Jones, </w:t>
        <w:br/>
        <w:t xml:space="preserve">  C. </w:t>
        <w:br/>
        <w:t xml:space="preserve">  (2005). </w:t>
        <w:br/>
        <w:t xml:space="preserve">  Benefits </w:t>
        <w:br/>
        <w:t xml:space="preserve">  of </w:t>
        <w:br/>
        <w:t xml:space="preserve">  narrative </w:t>
        <w:br/>
        <w:t xml:space="preserve">  therapy: </w:t>
        <w:br/>
        <w:t xml:space="preserve">  Holistic </w:t>
        <w:br/>
        <w:t xml:space="preserve">  interventions </w:t>
        <w:br/>
        <w:t xml:space="preserve">  at </w:t>
        <w:br/>
        <w:t xml:space="preserve">  the </w:t>
        <w:br/>
        <w:t xml:space="preserve">  end </w:t>
        <w:br/>
        <w:t xml:space="preserve">  of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life. </w:t>
        <w:br/>
        <w:t xml:space="preserve">  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British </w:t>
        <w:br/>
        <w:t xml:space="preserve">  Journal </w:t>
        <w:br/>
        <w:t xml:space="preserve">  of </w:t>
        <w:br/>
        <w:t xml:space="preserve">  Nursing, </w:t>
        <w:br/>
        <w:t xml:space="preserve">  14</w:t>
      </w:r>
      <w:r>
        <w:rPr>
          <w:rFonts w:ascii="" w:hAnsi="" w:eastAsia=""/>
          <w:b w:val="0"/>
          <w:i w:val="0"/>
          <w:color w:val="000000"/>
          <w:sz w:val="24"/>
        </w:rPr>
        <w:t xml:space="preserve">(6), </w:t>
        <w:br/>
        <w:t xml:space="preserve">  330-­‐333. </w:t>
      </w:r>
    </w:p>
    <w:p>
      <w:pPr>
        <w:autoSpaceDN w:val="0"/>
        <w:tabs>
          <w:tab w:pos="850" w:val="left"/>
        </w:tabs>
        <w:autoSpaceDE w:val="0"/>
        <w:widowControl/>
        <w:spacing w:line="338" w:lineRule="exact" w:before="0" w:after="0"/>
        <w:ind w:left="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Noctor, </w:t>
        <w:br/>
        <w:t xml:space="preserve">  C. </w:t>
        <w:br/>
        <w:t xml:space="preserve">  (2006). </w:t>
        <w:br/>
        <w:t xml:space="preserve">  Putting </w:t>
        <w:br/>
        <w:t xml:space="preserve">  Harry </w:t>
        <w:br/>
        <w:t xml:space="preserve">  Potter </w:t>
        <w:br/>
        <w:t xml:space="preserve">  on </w:t>
        <w:br/>
        <w:t xml:space="preserve">  the </w:t>
        <w:br/>
        <w:t xml:space="preserve">  couch.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Clinical </w:t>
        <w:br/>
        <w:t xml:space="preserve">  Child </w:t>
        <w:br/>
        <w:t xml:space="preserve">  Psychology </w:t>
        <w:br/>
        <w:t xml:space="preserve">  and </w:t>
        <w:br/>
        <w:t xml:space="preserve">  Psychiatry,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11</w:t>
      </w:r>
      <w:r>
        <w:rPr>
          <w:rFonts w:ascii="" w:hAnsi="" w:eastAsia=""/>
          <w:b w:val="0"/>
          <w:i w:val="0"/>
          <w:color w:val="000000"/>
          <w:sz w:val="24"/>
        </w:rPr>
        <w:t xml:space="preserve">(4), </w:t>
        <w:br/>
        <w:t xml:space="preserve">  579-­‐589. </w:t>
      </w:r>
    </w:p>
    <w:p>
      <w:pPr>
        <w:autoSpaceDN w:val="0"/>
        <w:autoSpaceDE w:val="0"/>
        <w:widowControl/>
        <w:spacing w:line="294" w:lineRule="exact" w:before="4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Noel-­‐Smith, </w:t>
        <w:br/>
        <w:t xml:space="preserve">  K. </w:t>
        <w:br/>
        <w:t xml:space="preserve">  (2001). </w:t>
        <w:br/>
        <w:t xml:space="preserve">  Harry </w:t>
        <w:br/>
        <w:t xml:space="preserve">  Potter’s </w:t>
        <w:br/>
        <w:t xml:space="preserve">  oedipal </w:t>
        <w:br/>
        <w:t xml:space="preserve">  issues.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Psychoanalytic </w:t>
        <w:br/>
        <w:t xml:space="preserve">  Studies, </w:t>
        <w:br/>
        <w:t xml:space="preserve">  3</w:t>
      </w:r>
      <w:r>
        <w:rPr>
          <w:rFonts w:ascii="" w:hAnsi="" w:eastAsia=""/>
          <w:b w:val="0"/>
          <w:i w:val="0"/>
          <w:color w:val="000000"/>
          <w:sz w:val="24"/>
        </w:rPr>
        <w:t xml:space="preserve">(2), </w:t>
        <w:br/>
        <w:t xml:space="preserve">  199-­‐207. </w:t>
      </w:r>
    </w:p>
    <w:p>
      <w:pPr>
        <w:autoSpaceDN w:val="0"/>
        <w:tabs>
          <w:tab w:pos="850" w:val="left"/>
        </w:tabs>
        <w:autoSpaceDE w:val="0"/>
        <w:widowControl/>
        <w:spacing w:line="33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Richert, </w:t>
        <w:br/>
        <w:t xml:space="preserve">  A. </w:t>
        <w:br/>
        <w:t xml:space="preserve">  (2003). </w:t>
        <w:br/>
        <w:t xml:space="preserve">  Living </w:t>
        <w:br/>
        <w:t xml:space="preserve">  stories, </w:t>
        <w:br/>
        <w:t xml:space="preserve">  telling </w:t>
        <w:br/>
        <w:t xml:space="preserve">  stories, </w:t>
        <w:br/>
        <w:t xml:space="preserve">  changing </w:t>
        <w:br/>
        <w:t xml:space="preserve">  stories: </w:t>
        <w:br/>
        <w:t xml:space="preserve">  Experiential </w:t>
        <w:br/>
        <w:t xml:space="preserve">  use </w:t>
        <w:br/>
        <w:t xml:space="preserve">  of </w:t>
        <w:br/>
        <w:t xml:space="preserve">  the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relationship </w:t>
        <w:br/>
        <w:t xml:space="preserve">  in </w:t>
        <w:br/>
        <w:t xml:space="preserve">  narrative </w:t>
        <w:br/>
        <w:t xml:space="preserve">  therapy.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Journal </w:t>
        <w:br/>
        <w:t xml:space="preserve">  of </w:t>
        <w:br/>
        <w:t xml:space="preserve">  Psychotherapy </w:t>
        <w:br/>
        <w:t xml:space="preserve">  Integration, </w:t>
        <w:br/>
        <w:t xml:space="preserve">  13</w:t>
      </w:r>
      <w:r>
        <w:rPr>
          <w:rFonts w:ascii="" w:hAnsi="" w:eastAsia=""/>
          <w:b w:val="0"/>
          <w:i w:val="0"/>
          <w:color w:val="000000"/>
          <w:sz w:val="24"/>
        </w:rPr>
        <w:t xml:space="preserve">(2), </w:t>
        <w:br/>
        <w:t xml:space="preserve">  188-­‐210. </w:t>
      </w:r>
      <w:r>
        <w:rPr>
          <w:rFonts w:ascii="" w:hAnsi="" w:eastAsia=""/>
          <w:b w:val="0"/>
          <w:i w:val="0"/>
          <w:color w:val="000000"/>
          <w:sz w:val="24"/>
        </w:rPr>
        <w:t xml:space="preserve">Rowling, </w:t>
        <w:br/>
        <w:t xml:space="preserve">  J. </w:t>
        <w:br/>
        <w:t xml:space="preserve">  K. </w:t>
        <w:br/>
        <w:t xml:space="preserve">  (2004).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Harry </w:t>
        <w:br/>
        <w:t xml:space="preserve">  Potter </w:t>
        <w:br/>
        <w:t xml:space="preserve">  </w:t>
      </w:r>
      <w:r>
        <w:rPr>
          <w:rFonts w:ascii="" w:hAnsi="" w:eastAsia=""/>
          <w:b w:val="0"/>
          <w:i w:val="0"/>
          <w:color w:val="000000"/>
          <w:sz w:val="24"/>
        </w:rPr>
        <w:t xml:space="preserve">(boxed </w:t>
        <w:br/>
        <w:t xml:space="preserve">  set). </w:t>
        <w:br/>
        <w:t xml:space="preserve">  London: </w:t>
        <w:br/>
        <w:t xml:space="preserve">  Bloomsbury.</w:t>
      </w:r>
    </w:p>
    <w:p>
      <w:pPr>
        <w:autoSpaceDN w:val="0"/>
        <w:autoSpaceDE w:val="0"/>
        <w:widowControl/>
        <w:spacing w:line="338" w:lineRule="exact" w:before="0" w:after="0"/>
        <w:ind w:left="850" w:right="432" w:hanging="85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Weber, </w:t>
        <w:br/>
        <w:t xml:space="preserve">  M., </w:t>
        <w:br/>
        <w:t xml:space="preserve">  Davis, </w:t>
        <w:br/>
        <w:t xml:space="preserve">  K., </w:t>
        <w:br/>
        <w:t xml:space="preserve">  &amp; </w:t>
        <w:br/>
        <w:t xml:space="preserve">  McPhie, </w:t>
        <w:br/>
        <w:t xml:space="preserve">  L. </w:t>
        <w:br/>
        <w:t xml:space="preserve">  (2006). </w:t>
        <w:br/>
        <w:t xml:space="preserve">  Narrative </w:t>
        <w:br/>
        <w:t xml:space="preserve">  therapy, </w:t>
        <w:br/>
        <w:t xml:space="preserve">  eating </w:t>
        <w:br/>
        <w:t xml:space="preserve">  disorders, </w:t>
        <w:br/>
        <w:t xml:space="preserve">  and </w:t>
        <w:br/>
        <w:t xml:space="preserve">  groups: </w:t>
      </w:r>
      <w:r>
        <w:rPr>
          <w:rFonts w:ascii="" w:hAnsi="" w:eastAsia=""/>
          <w:b w:val="0"/>
          <w:i w:val="0"/>
          <w:color w:val="000000"/>
          <w:sz w:val="24"/>
        </w:rPr>
        <w:t xml:space="preserve">Enhancing </w:t>
        <w:br/>
        <w:t xml:space="preserve">  outcomes </w:t>
        <w:br/>
        <w:t xml:space="preserve">  in </w:t>
        <w:br/>
        <w:t xml:space="preserve">  rural </w:t>
        <w:br/>
        <w:t xml:space="preserve">  NSW. </w:t>
        <w:br/>
        <w:t xml:space="preserve">  </w:t>
      </w:r>
      <w:r>
        <w:rPr>
          <w:rFonts w:ascii="" w:hAnsi="" w:eastAsia=""/>
          <w:b w:val="0"/>
          <w:i/>
          <w:color w:val="000000"/>
          <w:sz w:val="24"/>
        </w:rPr>
        <w:t xml:space="preserve">Australian </w:t>
        <w:br/>
        <w:t xml:space="preserve">  Association </w:t>
        <w:br/>
        <w:t xml:space="preserve">  of </w:t>
        <w:br/>
        <w:t xml:space="preserve">  Social </w:t>
        <w:br/>
        <w:t xml:space="preserve">  Workers, </w:t>
        <w:br/>
        <w:t xml:space="preserve">  59</w:t>
      </w:r>
      <w:r>
        <w:rPr>
          <w:rFonts w:ascii="" w:hAnsi="" w:eastAsia=""/>
          <w:b w:val="0"/>
          <w:i w:val="0"/>
          <w:color w:val="000000"/>
          <w:sz w:val="24"/>
        </w:rPr>
        <w:t xml:space="preserve">(4), </w:t>
      </w:r>
      <w:r>
        <w:rPr>
          <w:rFonts w:ascii="" w:hAnsi="" w:eastAsia=""/>
          <w:b w:val="0"/>
          <w:i w:val="0"/>
          <w:color w:val="000000"/>
          <w:sz w:val="24"/>
        </w:rPr>
        <w:t xml:space="preserve">391-­‐405. </w:t>
      </w:r>
    </w:p>
    <w:sectPr w:rsidR="00FC693F" w:rsidRPr="0006063C" w:rsidSect="00034616">
      <w:pgSz w:w="12240" w:h="15840"/>
      <w:pgMar w:top="352" w:right="1386" w:bottom="988" w:left="1438" w:header="720" w:footer="720" w:gutter="0"/>
      <w:cols w:space="720" w:num="1" w:equalWidth="0">
        <w:col w:w="9416" w:space="0"/>
        <w:col w:w="9416" w:space="0"/>
        <w:col w:w="9434" w:space="0"/>
        <w:col w:w="9422" w:space="0"/>
        <w:col w:w="9432" w:space="0"/>
        <w:col w:w="9424" w:space="0"/>
        <w:col w:w="9432" w:space="0"/>
        <w:col w:w="9416" w:space="0"/>
        <w:col w:w="9416" w:space="0"/>
        <w:col w:w="9416" w:space="0"/>
        <w:col w:w="9426" w:space="0"/>
        <w:col w:w="95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